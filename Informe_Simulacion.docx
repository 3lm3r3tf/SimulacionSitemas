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15F23" w14:textId="77777777" w:rsidR="004437E8" w:rsidRPr="00471039" w:rsidRDefault="004437E8" w:rsidP="004437E8">
      <w:pPr>
        <w:jc w:val="center"/>
        <w:rPr>
          <w:rFonts w:cs="Times New Roman"/>
          <w:b/>
          <w:bCs/>
          <w:sz w:val="32"/>
          <w:szCs w:val="32"/>
          <w:lang w:val="es-ES"/>
        </w:rPr>
      </w:pPr>
      <w:r w:rsidRPr="00471039">
        <w:rPr>
          <w:rFonts w:cs="Times New Roman"/>
          <w:b/>
          <w:bCs/>
          <w:sz w:val="32"/>
          <w:szCs w:val="32"/>
          <w:lang w:val="es-ES"/>
        </w:rPr>
        <w:t>UNIVERSIDAD MAYOR REAL Y PONTIFICIA DE SAN FRANCISCO XAVIER DE CHUQUISACA</w:t>
      </w:r>
    </w:p>
    <w:p w14:paraId="4A9BAE23" w14:textId="77777777" w:rsidR="004437E8" w:rsidRDefault="004437E8" w:rsidP="004437E8">
      <w:pPr>
        <w:jc w:val="center"/>
        <w:rPr>
          <w:rFonts w:cs="Times New Roman"/>
          <w:b/>
          <w:bCs/>
          <w:sz w:val="28"/>
          <w:szCs w:val="28"/>
          <w:lang w:val="es-ES"/>
        </w:rPr>
      </w:pPr>
      <w:r>
        <w:rPr>
          <w:rFonts w:cs="Times New Roman"/>
          <w:b/>
          <w:bCs/>
          <w:sz w:val="28"/>
          <w:szCs w:val="28"/>
          <w:lang w:val="es-ES"/>
        </w:rPr>
        <w:t>FACULTAD DE CIENCIA Y TECNOLOGÍA</w:t>
      </w:r>
    </w:p>
    <w:p w14:paraId="5174482F" w14:textId="24A35EF6" w:rsidR="004437E8" w:rsidRDefault="004437E8" w:rsidP="004437E8">
      <w:pPr>
        <w:jc w:val="center"/>
        <w:rPr>
          <w:rFonts w:cs="Times New Roman"/>
          <w:b/>
          <w:bCs/>
          <w:sz w:val="28"/>
          <w:szCs w:val="28"/>
          <w:lang w:val="es-ES"/>
        </w:rPr>
      </w:pPr>
      <w:r>
        <w:rPr>
          <w:rFonts w:cs="Times New Roman"/>
          <w:b/>
          <w:bCs/>
          <w:sz w:val="28"/>
          <w:szCs w:val="28"/>
          <w:lang w:val="es-ES"/>
        </w:rPr>
        <w:t>CARRERA INGENIERIA SISTEMAS</w:t>
      </w:r>
    </w:p>
    <w:p w14:paraId="75021A3F" w14:textId="77777777" w:rsidR="004437E8" w:rsidRDefault="004437E8" w:rsidP="004437E8">
      <w:pPr>
        <w:jc w:val="center"/>
        <w:rPr>
          <w:rFonts w:cs="Times New Roman"/>
          <w:b/>
          <w:bCs/>
          <w:sz w:val="28"/>
          <w:szCs w:val="28"/>
          <w:lang w:val="es-ES"/>
        </w:rPr>
      </w:pPr>
    </w:p>
    <w:p w14:paraId="08D056CC" w14:textId="3712409E" w:rsidR="004437E8" w:rsidRDefault="004437E8" w:rsidP="004437E8">
      <w:pPr>
        <w:jc w:val="center"/>
        <w:rPr>
          <w:rFonts w:cs="Times New Roman"/>
          <w:b/>
          <w:bCs/>
          <w:sz w:val="28"/>
          <w:szCs w:val="28"/>
          <w:lang w:val="es-ES"/>
        </w:rPr>
      </w:pPr>
      <w:r>
        <w:rPr>
          <w:rFonts w:cs="Times New Roman"/>
          <w:b/>
          <w:bCs/>
          <w:noProof/>
          <w:sz w:val="28"/>
          <w:szCs w:val="28"/>
          <w:lang w:val="es-ES"/>
        </w:rPr>
        <w:drawing>
          <wp:inline distT="0" distB="0" distL="0" distR="0" wp14:anchorId="1E572F3C" wp14:editId="58179230">
            <wp:extent cx="2566863" cy="208597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3550" cy="2091409"/>
                    </a:xfrm>
                    <a:prstGeom prst="rect">
                      <a:avLst/>
                    </a:prstGeom>
                    <a:noFill/>
                  </pic:spPr>
                </pic:pic>
              </a:graphicData>
            </a:graphic>
          </wp:inline>
        </w:drawing>
      </w:r>
    </w:p>
    <w:p w14:paraId="0C1493FC" w14:textId="7A6F2084" w:rsidR="006C69BC" w:rsidRDefault="006C69BC" w:rsidP="004437E8">
      <w:pPr>
        <w:jc w:val="center"/>
        <w:rPr>
          <w:rFonts w:cs="Times New Roman"/>
          <w:szCs w:val="24"/>
          <w:lang w:val="es-ES"/>
        </w:rPr>
      </w:pPr>
      <w:proofErr w:type="gramStart"/>
      <w:r w:rsidRPr="006C69BC">
        <w:rPr>
          <w:rFonts w:cs="Times New Roman"/>
          <w:szCs w:val="24"/>
          <w:lang w:val="es-ES"/>
        </w:rPr>
        <w:t>SIMULACIÓN</w:t>
      </w:r>
      <w:r>
        <w:rPr>
          <w:rFonts w:cs="Times New Roman"/>
          <w:szCs w:val="24"/>
          <w:lang w:val="es-ES"/>
        </w:rPr>
        <w:t xml:space="preserve"> </w:t>
      </w:r>
      <w:r w:rsidRPr="006C69BC">
        <w:rPr>
          <w:rFonts w:cs="Times New Roman"/>
          <w:szCs w:val="24"/>
          <w:lang w:val="es-ES"/>
        </w:rPr>
        <w:t xml:space="preserve"> JUEGO</w:t>
      </w:r>
      <w:proofErr w:type="gramEnd"/>
      <w:r w:rsidRPr="006C69BC">
        <w:rPr>
          <w:rFonts w:cs="Times New Roman"/>
          <w:szCs w:val="24"/>
          <w:lang w:val="es-ES"/>
        </w:rPr>
        <w:t xml:space="preserve"> MAYOR Y MENOR</w:t>
      </w:r>
    </w:p>
    <w:p w14:paraId="4B925E82" w14:textId="6849C11E" w:rsidR="004437E8" w:rsidRPr="0056649C" w:rsidRDefault="006C69BC" w:rsidP="004437E8">
      <w:pPr>
        <w:jc w:val="center"/>
        <w:rPr>
          <w:rFonts w:cs="Times New Roman"/>
          <w:b/>
          <w:bCs/>
          <w:sz w:val="28"/>
          <w:szCs w:val="28"/>
          <w:lang w:val="es-ES"/>
        </w:rPr>
      </w:pPr>
      <w:r>
        <w:rPr>
          <w:rFonts w:cs="Times New Roman"/>
          <w:b/>
          <w:bCs/>
          <w:szCs w:val="24"/>
          <w:lang w:val="es-ES"/>
        </w:rPr>
        <w:t>SIMULACION DE SISTEMAS</w:t>
      </w:r>
    </w:p>
    <w:p w14:paraId="49407FB6" w14:textId="77777777" w:rsidR="004437E8" w:rsidRDefault="004437E8" w:rsidP="004437E8">
      <w:pPr>
        <w:jc w:val="center"/>
        <w:rPr>
          <w:rFonts w:cs="Times New Roman"/>
          <w:szCs w:val="24"/>
          <w:lang w:val="es-ES"/>
        </w:rPr>
      </w:pPr>
    </w:p>
    <w:p w14:paraId="4A7044D4" w14:textId="77777777" w:rsidR="004437E8" w:rsidRDefault="004437E8" w:rsidP="004437E8">
      <w:pPr>
        <w:rPr>
          <w:rFonts w:cs="Times New Roman"/>
          <w:b/>
          <w:bCs/>
          <w:szCs w:val="24"/>
          <w:lang w:val="es-ES"/>
        </w:rPr>
      </w:pPr>
    </w:p>
    <w:p w14:paraId="500D5F71" w14:textId="77777777" w:rsidR="004437E8" w:rsidRDefault="004437E8" w:rsidP="004437E8">
      <w:pPr>
        <w:rPr>
          <w:rFonts w:cs="Times New Roman"/>
          <w:b/>
          <w:bCs/>
          <w:szCs w:val="24"/>
          <w:lang w:val="es-ES"/>
        </w:rPr>
      </w:pPr>
    </w:p>
    <w:p w14:paraId="2C135781" w14:textId="77777777" w:rsidR="004437E8" w:rsidRDefault="004437E8" w:rsidP="004437E8">
      <w:pPr>
        <w:rPr>
          <w:rFonts w:cs="Times New Roman"/>
          <w:b/>
          <w:bCs/>
          <w:szCs w:val="24"/>
          <w:lang w:val="es-ES"/>
        </w:rPr>
      </w:pPr>
    </w:p>
    <w:p w14:paraId="0BF9B2BF" w14:textId="12F6760B" w:rsidR="00261C8B" w:rsidRPr="00261C8B" w:rsidRDefault="00261C8B" w:rsidP="00261C8B">
      <w:pPr>
        <w:rPr>
          <w:rFonts w:cs="Times New Roman"/>
          <w:szCs w:val="24"/>
          <w:lang w:val="es-ES"/>
        </w:rPr>
      </w:pPr>
      <w:r w:rsidRPr="0056649C">
        <w:rPr>
          <w:rFonts w:cs="Times New Roman"/>
          <w:b/>
          <w:bCs/>
          <w:szCs w:val="24"/>
          <w:lang w:val="es-ES"/>
        </w:rPr>
        <w:t>INTEGRANTES:</w:t>
      </w:r>
      <w:r w:rsidRPr="00261C8B">
        <w:rPr>
          <w:rFonts w:cs="Times New Roman"/>
          <w:szCs w:val="24"/>
          <w:lang w:val="es-ES"/>
        </w:rPr>
        <w:tab/>
        <w:t>TARQUI FLORES ELMER ERNESTO</w:t>
      </w:r>
    </w:p>
    <w:p w14:paraId="31806609" w14:textId="77777777" w:rsidR="004437E8" w:rsidRDefault="004437E8" w:rsidP="004437E8">
      <w:pPr>
        <w:jc w:val="center"/>
        <w:rPr>
          <w:rFonts w:cs="Times New Roman"/>
          <w:szCs w:val="24"/>
          <w:lang w:val="es-ES"/>
        </w:rPr>
      </w:pPr>
    </w:p>
    <w:p w14:paraId="25D72996" w14:textId="3C2FFC06" w:rsidR="004437E8" w:rsidRPr="00261C8B" w:rsidRDefault="00261C8B" w:rsidP="00261C8B">
      <w:pPr>
        <w:rPr>
          <w:rFonts w:cs="Times New Roman"/>
          <w:szCs w:val="24"/>
          <w:lang w:val="es-ES"/>
        </w:rPr>
      </w:pPr>
      <w:r w:rsidRPr="0056649C">
        <w:rPr>
          <w:b/>
          <w:bCs/>
          <w:lang w:val="es-BO"/>
        </w:rPr>
        <w:t>DOCENTE</w:t>
      </w:r>
      <w:r w:rsidRPr="00261C8B">
        <w:rPr>
          <w:lang w:val="es-BO"/>
        </w:rPr>
        <w:t xml:space="preserve">: </w:t>
      </w:r>
      <w:r w:rsidRPr="00261C8B">
        <w:rPr>
          <w:lang w:val="es-BO"/>
        </w:rPr>
        <w:tab/>
        <w:t>ING. DURAN QUIROGA ALBERTO RAMIRO</w:t>
      </w:r>
    </w:p>
    <w:p w14:paraId="4A632074" w14:textId="77777777" w:rsidR="004437E8" w:rsidRDefault="004437E8" w:rsidP="004437E8">
      <w:pPr>
        <w:jc w:val="center"/>
        <w:rPr>
          <w:rFonts w:cs="Times New Roman"/>
          <w:szCs w:val="24"/>
          <w:lang w:val="es-ES"/>
        </w:rPr>
      </w:pPr>
    </w:p>
    <w:p w14:paraId="57E0EE7C" w14:textId="77777777" w:rsidR="004437E8" w:rsidRDefault="004437E8" w:rsidP="004437E8">
      <w:pPr>
        <w:jc w:val="center"/>
        <w:rPr>
          <w:rFonts w:cs="Times New Roman"/>
          <w:szCs w:val="24"/>
          <w:lang w:val="es-ES"/>
        </w:rPr>
      </w:pPr>
      <w:r>
        <w:rPr>
          <w:rFonts w:cs="Times New Roman"/>
          <w:szCs w:val="24"/>
          <w:lang w:val="es-ES"/>
        </w:rPr>
        <w:t>SUCRE – BOLIVIA</w:t>
      </w:r>
    </w:p>
    <w:p w14:paraId="6B29FDE9" w14:textId="77777777" w:rsidR="004437E8" w:rsidRDefault="004437E8" w:rsidP="004437E8">
      <w:pPr>
        <w:jc w:val="center"/>
        <w:rPr>
          <w:rFonts w:cs="Times New Roman"/>
          <w:szCs w:val="24"/>
          <w:lang w:val="es-ES"/>
        </w:rPr>
      </w:pPr>
      <w:r>
        <w:rPr>
          <w:rFonts w:cs="Times New Roman"/>
          <w:szCs w:val="24"/>
          <w:lang w:val="es-ES"/>
        </w:rPr>
        <w:t>2025</w:t>
      </w:r>
    </w:p>
    <w:p w14:paraId="5AC5C47B" w14:textId="77777777" w:rsidR="006C69BC" w:rsidRDefault="006C69BC" w:rsidP="004437E8">
      <w:pPr>
        <w:jc w:val="center"/>
        <w:rPr>
          <w:rFonts w:cs="Times New Roman"/>
          <w:szCs w:val="24"/>
          <w:lang w:val="es-ES"/>
        </w:rPr>
      </w:pPr>
    </w:p>
    <w:p w14:paraId="31EF0D66" w14:textId="77777777" w:rsidR="00261C8B" w:rsidRDefault="00261C8B" w:rsidP="004437E8">
      <w:pPr>
        <w:jc w:val="center"/>
        <w:rPr>
          <w:rFonts w:cs="Times New Roman"/>
          <w:szCs w:val="24"/>
          <w:lang w:val="es-ES"/>
        </w:rPr>
      </w:pPr>
    </w:p>
    <w:sdt>
      <w:sdtPr>
        <w:rPr>
          <w:rFonts w:eastAsiaTheme="minorEastAsia" w:cstheme="minorBidi"/>
          <w:b w:val="0"/>
          <w:bCs w:val="0"/>
          <w:caps w:val="0"/>
          <w:color w:val="auto"/>
          <w:sz w:val="24"/>
          <w:szCs w:val="22"/>
          <w:lang w:val="es-ES"/>
        </w:rPr>
        <w:id w:val="1876733697"/>
        <w:docPartObj>
          <w:docPartGallery w:val="Table of Contents"/>
          <w:docPartUnique/>
        </w:docPartObj>
      </w:sdtPr>
      <w:sdtContent>
        <w:p w14:paraId="77352D12" w14:textId="0D9F6B93" w:rsidR="0056649C" w:rsidRDefault="0056649C">
          <w:pPr>
            <w:pStyle w:val="TtuloTDC"/>
          </w:pPr>
          <w:r>
            <w:rPr>
              <w:lang w:val="es-ES"/>
            </w:rPr>
            <w:t>Contenido</w:t>
          </w:r>
        </w:p>
        <w:p w14:paraId="1755B05B" w14:textId="67FD53F0" w:rsidR="00CC5238" w:rsidRDefault="0056649C">
          <w:pPr>
            <w:pStyle w:val="TDC1"/>
            <w:tabs>
              <w:tab w:val="right" w:leader="dot" w:pos="8630"/>
            </w:tabs>
            <w:rPr>
              <w:rFonts w:asciiTheme="minorHAnsi" w:hAnsiTheme="minorHAnsi"/>
              <w:noProof/>
              <w:kern w:val="2"/>
              <w:szCs w:val="24"/>
              <w:lang w:val="es-BO" w:eastAsia="es-BO"/>
              <w14:ligatures w14:val="standardContextual"/>
            </w:rPr>
          </w:pPr>
          <w:r>
            <w:fldChar w:fldCharType="begin"/>
          </w:r>
          <w:r>
            <w:instrText xml:space="preserve"> TOC \o "1-3" \h \z \u </w:instrText>
          </w:r>
          <w:r>
            <w:fldChar w:fldCharType="separate"/>
          </w:r>
          <w:hyperlink w:anchor="_Toc207191508" w:history="1">
            <w:r w:rsidR="00CC5238" w:rsidRPr="00A0685E">
              <w:rPr>
                <w:rStyle w:val="Hipervnculo"/>
                <w:noProof/>
                <w:lang w:val="es-BO"/>
              </w:rPr>
              <w:t>Introducción</w:t>
            </w:r>
            <w:r w:rsidR="00CC5238">
              <w:rPr>
                <w:noProof/>
                <w:webHidden/>
              </w:rPr>
              <w:tab/>
            </w:r>
            <w:r w:rsidR="00CC5238">
              <w:rPr>
                <w:noProof/>
                <w:webHidden/>
              </w:rPr>
              <w:fldChar w:fldCharType="begin"/>
            </w:r>
            <w:r w:rsidR="00CC5238">
              <w:rPr>
                <w:noProof/>
                <w:webHidden/>
              </w:rPr>
              <w:instrText xml:space="preserve"> PAGEREF _Toc207191508 \h </w:instrText>
            </w:r>
            <w:r w:rsidR="00CC5238">
              <w:rPr>
                <w:noProof/>
                <w:webHidden/>
              </w:rPr>
            </w:r>
            <w:r w:rsidR="00CC5238">
              <w:rPr>
                <w:noProof/>
                <w:webHidden/>
              </w:rPr>
              <w:fldChar w:fldCharType="separate"/>
            </w:r>
            <w:r w:rsidR="00CC5238">
              <w:rPr>
                <w:noProof/>
                <w:webHidden/>
              </w:rPr>
              <w:t>3</w:t>
            </w:r>
            <w:r w:rsidR="00CC5238">
              <w:rPr>
                <w:noProof/>
                <w:webHidden/>
              </w:rPr>
              <w:fldChar w:fldCharType="end"/>
            </w:r>
          </w:hyperlink>
        </w:p>
        <w:p w14:paraId="4D5B4FB2" w14:textId="439E7DE7" w:rsidR="00CC5238" w:rsidRDefault="00CC5238">
          <w:pPr>
            <w:pStyle w:val="TDC2"/>
            <w:tabs>
              <w:tab w:val="right" w:leader="dot" w:pos="8630"/>
            </w:tabs>
            <w:rPr>
              <w:rFonts w:asciiTheme="minorHAnsi" w:hAnsiTheme="minorHAnsi"/>
              <w:noProof/>
              <w:kern w:val="2"/>
              <w:szCs w:val="24"/>
              <w:lang w:val="es-BO" w:eastAsia="es-BO"/>
              <w14:ligatures w14:val="standardContextual"/>
            </w:rPr>
          </w:pPr>
          <w:hyperlink w:anchor="_Toc207191509" w:history="1">
            <w:r w:rsidRPr="00A0685E">
              <w:rPr>
                <w:rStyle w:val="Hipervnculo"/>
                <w:noProof/>
                <w:lang w:val="es-BO"/>
              </w:rPr>
              <w:t>Antecedentes</w:t>
            </w:r>
            <w:r>
              <w:rPr>
                <w:noProof/>
                <w:webHidden/>
              </w:rPr>
              <w:tab/>
            </w:r>
            <w:r>
              <w:rPr>
                <w:noProof/>
                <w:webHidden/>
              </w:rPr>
              <w:fldChar w:fldCharType="begin"/>
            </w:r>
            <w:r>
              <w:rPr>
                <w:noProof/>
                <w:webHidden/>
              </w:rPr>
              <w:instrText xml:space="preserve"> PAGEREF _Toc207191509 \h </w:instrText>
            </w:r>
            <w:r>
              <w:rPr>
                <w:noProof/>
                <w:webHidden/>
              </w:rPr>
            </w:r>
            <w:r>
              <w:rPr>
                <w:noProof/>
                <w:webHidden/>
              </w:rPr>
              <w:fldChar w:fldCharType="separate"/>
            </w:r>
            <w:r>
              <w:rPr>
                <w:noProof/>
                <w:webHidden/>
              </w:rPr>
              <w:t>3</w:t>
            </w:r>
            <w:r>
              <w:rPr>
                <w:noProof/>
                <w:webHidden/>
              </w:rPr>
              <w:fldChar w:fldCharType="end"/>
            </w:r>
          </w:hyperlink>
        </w:p>
        <w:p w14:paraId="430D2FA2" w14:textId="6269B40E" w:rsidR="00CC5238" w:rsidRDefault="00CC5238">
          <w:pPr>
            <w:pStyle w:val="TDC2"/>
            <w:tabs>
              <w:tab w:val="right" w:leader="dot" w:pos="8630"/>
            </w:tabs>
            <w:rPr>
              <w:rFonts w:asciiTheme="minorHAnsi" w:hAnsiTheme="minorHAnsi"/>
              <w:noProof/>
              <w:kern w:val="2"/>
              <w:szCs w:val="24"/>
              <w:lang w:val="es-BO" w:eastAsia="es-BO"/>
              <w14:ligatures w14:val="standardContextual"/>
            </w:rPr>
          </w:pPr>
          <w:hyperlink w:anchor="_Toc207191510" w:history="1">
            <w:r w:rsidRPr="00A0685E">
              <w:rPr>
                <w:rStyle w:val="Hipervnculo"/>
                <w:noProof/>
                <w:lang w:val="es-BO"/>
              </w:rPr>
              <w:t>Formulación del Problema</w:t>
            </w:r>
            <w:r>
              <w:rPr>
                <w:noProof/>
                <w:webHidden/>
              </w:rPr>
              <w:tab/>
            </w:r>
            <w:r>
              <w:rPr>
                <w:noProof/>
                <w:webHidden/>
              </w:rPr>
              <w:fldChar w:fldCharType="begin"/>
            </w:r>
            <w:r>
              <w:rPr>
                <w:noProof/>
                <w:webHidden/>
              </w:rPr>
              <w:instrText xml:space="preserve"> PAGEREF _Toc207191510 \h </w:instrText>
            </w:r>
            <w:r>
              <w:rPr>
                <w:noProof/>
                <w:webHidden/>
              </w:rPr>
            </w:r>
            <w:r>
              <w:rPr>
                <w:noProof/>
                <w:webHidden/>
              </w:rPr>
              <w:fldChar w:fldCharType="separate"/>
            </w:r>
            <w:r>
              <w:rPr>
                <w:noProof/>
                <w:webHidden/>
              </w:rPr>
              <w:t>3</w:t>
            </w:r>
            <w:r>
              <w:rPr>
                <w:noProof/>
                <w:webHidden/>
              </w:rPr>
              <w:fldChar w:fldCharType="end"/>
            </w:r>
          </w:hyperlink>
        </w:p>
        <w:p w14:paraId="6BE9248D" w14:textId="4394A673" w:rsidR="00CC5238" w:rsidRDefault="00CC5238">
          <w:pPr>
            <w:pStyle w:val="TDC1"/>
            <w:tabs>
              <w:tab w:val="right" w:leader="dot" w:pos="8630"/>
            </w:tabs>
            <w:rPr>
              <w:rFonts w:asciiTheme="minorHAnsi" w:hAnsiTheme="minorHAnsi"/>
              <w:noProof/>
              <w:kern w:val="2"/>
              <w:szCs w:val="24"/>
              <w:lang w:val="es-BO" w:eastAsia="es-BO"/>
              <w14:ligatures w14:val="standardContextual"/>
            </w:rPr>
          </w:pPr>
          <w:hyperlink w:anchor="_Toc207191511" w:history="1">
            <w:r w:rsidRPr="00A0685E">
              <w:rPr>
                <w:rStyle w:val="Hipervnculo"/>
                <w:noProof/>
                <w:lang w:val="es-BO"/>
              </w:rPr>
              <w:t>Objetivos</w:t>
            </w:r>
            <w:r>
              <w:rPr>
                <w:noProof/>
                <w:webHidden/>
              </w:rPr>
              <w:tab/>
            </w:r>
            <w:r>
              <w:rPr>
                <w:noProof/>
                <w:webHidden/>
              </w:rPr>
              <w:fldChar w:fldCharType="begin"/>
            </w:r>
            <w:r>
              <w:rPr>
                <w:noProof/>
                <w:webHidden/>
              </w:rPr>
              <w:instrText xml:space="preserve"> PAGEREF _Toc207191511 \h </w:instrText>
            </w:r>
            <w:r>
              <w:rPr>
                <w:noProof/>
                <w:webHidden/>
              </w:rPr>
            </w:r>
            <w:r>
              <w:rPr>
                <w:noProof/>
                <w:webHidden/>
              </w:rPr>
              <w:fldChar w:fldCharType="separate"/>
            </w:r>
            <w:r>
              <w:rPr>
                <w:noProof/>
                <w:webHidden/>
              </w:rPr>
              <w:t>3</w:t>
            </w:r>
            <w:r>
              <w:rPr>
                <w:noProof/>
                <w:webHidden/>
              </w:rPr>
              <w:fldChar w:fldCharType="end"/>
            </w:r>
          </w:hyperlink>
        </w:p>
        <w:p w14:paraId="6A2C3918" w14:textId="14045B1E" w:rsidR="00CC5238" w:rsidRDefault="00CC5238">
          <w:pPr>
            <w:pStyle w:val="TDC2"/>
            <w:tabs>
              <w:tab w:val="right" w:leader="dot" w:pos="8630"/>
            </w:tabs>
            <w:rPr>
              <w:rFonts w:asciiTheme="minorHAnsi" w:hAnsiTheme="minorHAnsi"/>
              <w:noProof/>
              <w:kern w:val="2"/>
              <w:szCs w:val="24"/>
              <w:lang w:val="es-BO" w:eastAsia="es-BO"/>
              <w14:ligatures w14:val="standardContextual"/>
            </w:rPr>
          </w:pPr>
          <w:hyperlink w:anchor="_Toc207191512" w:history="1">
            <w:r w:rsidRPr="00A0685E">
              <w:rPr>
                <w:rStyle w:val="Hipervnculo"/>
                <w:noProof/>
                <w:lang w:val="es-BO"/>
              </w:rPr>
              <w:t>2.1 Objetivo General</w:t>
            </w:r>
            <w:r>
              <w:rPr>
                <w:noProof/>
                <w:webHidden/>
              </w:rPr>
              <w:tab/>
            </w:r>
            <w:r>
              <w:rPr>
                <w:noProof/>
                <w:webHidden/>
              </w:rPr>
              <w:fldChar w:fldCharType="begin"/>
            </w:r>
            <w:r>
              <w:rPr>
                <w:noProof/>
                <w:webHidden/>
              </w:rPr>
              <w:instrText xml:space="preserve"> PAGEREF _Toc207191512 \h </w:instrText>
            </w:r>
            <w:r>
              <w:rPr>
                <w:noProof/>
                <w:webHidden/>
              </w:rPr>
            </w:r>
            <w:r>
              <w:rPr>
                <w:noProof/>
                <w:webHidden/>
              </w:rPr>
              <w:fldChar w:fldCharType="separate"/>
            </w:r>
            <w:r>
              <w:rPr>
                <w:noProof/>
                <w:webHidden/>
              </w:rPr>
              <w:t>3</w:t>
            </w:r>
            <w:r>
              <w:rPr>
                <w:noProof/>
                <w:webHidden/>
              </w:rPr>
              <w:fldChar w:fldCharType="end"/>
            </w:r>
          </w:hyperlink>
        </w:p>
        <w:p w14:paraId="3D9741EF" w14:textId="526665C7" w:rsidR="00CC5238" w:rsidRDefault="00CC5238">
          <w:pPr>
            <w:pStyle w:val="TDC2"/>
            <w:tabs>
              <w:tab w:val="right" w:leader="dot" w:pos="8630"/>
            </w:tabs>
            <w:rPr>
              <w:rFonts w:asciiTheme="minorHAnsi" w:hAnsiTheme="minorHAnsi"/>
              <w:noProof/>
              <w:kern w:val="2"/>
              <w:szCs w:val="24"/>
              <w:lang w:val="es-BO" w:eastAsia="es-BO"/>
              <w14:ligatures w14:val="standardContextual"/>
            </w:rPr>
          </w:pPr>
          <w:hyperlink w:anchor="_Toc207191513" w:history="1">
            <w:r w:rsidRPr="00A0685E">
              <w:rPr>
                <w:rStyle w:val="Hipervnculo"/>
                <w:noProof/>
                <w:lang w:val="es-BO"/>
              </w:rPr>
              <w:t>2.2 Objetivos Específicos</w:t>
            </w:r>
            <w:r>
              <w:rPr>
                <w:noProof/>
                <w:webHidden/>
              </w:rPr>
              <w:tab/>
            </w:r>
            <w:r>
              <w:rPr>
                <w:noProof/>
                <w:webHidden/>
              </w:rPr>
              <w:fldChar w:fldCharType="begin"/>
            </w:r>
            <w:r>
              <w:rPr>
                <w:noProof/>
                <w:webHidden/>
              </w:rPr>
              <w:instrText xml:space="preserve"> PAGEREF _Toc207191513 \h </w:instrText>
            </w:r>
            <w:r>
              <w:rPr>
                <w:noProof/>
                <w:webHidden/>
              </w:rPr>
            </w:r>
            <w:r>
              <w:rPr>
                <w:noProof/>
                <w:webHidden/>
              </w:rPr>
              <w:fldChar w:fldCharType="separate"/>
            </w:r>
            <w:r>
              <w:rPr>
                <w:noProof/>
                <w:webHidden/>
              </w:rPr>
              <w:t>3</w:t>
            </w:r>
            <w:r>
              <w:rPr>
                <w:noProof/>
                <w:webHidden/>
              </w:rPr>
              <w:fldChar w:fldCharType="end"/>
            </w:r>
          </w:hyperlink>
        </w:p>
        <w:p w14:paraId="6EC93D19" w14:textId="764A04ED" w:rsidR="00CC5238" w:rsidRDefault="00CC5238">
          <w:pPr>
            <w:pStyle w:val="TDC1"/>
            <w:tabs>
              <w:tab w:val="right" w:leader="dot" w:pos="8630"/>
            </w:tabs>
            <w:rPr>
              <w:rFonts w:asciiTheme="minorHAnsi" w:hAnsiTheme="minorHAnsi"/>
              <w:noProof/>
              <w:kern w:val="2"/>
              <w:szCs w:val="24"/>
              <w:lang w:val="es-BO" w:eastAsia="es-BO"/>
              <w14:ligatures w14:val="standardContextual"/>
            </w:rPr>
          </w:pPr>
          <w:hyperlink w:anchor="_Toc207191514" w:history="1">
            <w:r w:rsidRPr="00A0685E">
              <w:rPr>
                <w:rStyle w:val="Hipervnculo"/>
                <w:noProof/>
                <w:lang w:val="es-BO"/>
              </w:rPr>
              <w:t>Justificación</w:t>
            </w:r>
            <w:r>
              <w:rPr>
                <w:noProof/>
                <w:webHidden/>
              </w:rPr>
              <w:tab/>
            </w:r>
            <w:r>
              <w:rPr>
                <w:noProof/>
                <w:webHidden/>
              </w:rPr>
              <w:fldChar w:fldCharType="begin"/>
            </w:r>
            <w:r>
              <w:rPr>
                <w:noProof/>
                <w:webHidden/>
              </w:rPr>
              <w:instrText xml:space="preserve"> PAGEREF _Toc207191514 \h </w:instrText>
            </w:r>
            <w:r>
              <w:rPr>
                <w:noProof/>
                <w:webHidden/>
              </w:rPr>
            </w:r>
            <w:r>
              <w:rPr>
                <w:noProof/>
                <w:webHidden/>
              </w:rPr>
              <w:fldChar w:fldCharType="separate"/>
            </w:r>
            <w:r>
              <w:rPr>
                <w:noProof/>
                <w:webHidden/>
              </w:rPr>
              <w:t>4</w:t>
            </w:r>
            <w:r>
              <w:rPr>
                <w:noProof/>
                <w:webHidden/>
              </w:rPr>
              <w:fldChar w:fldCharType="end"/>
            </w:r>
          </w:hyperlink>
        </w:p>
        <w:p w14:paraId="3939C8AA" w14:textId="2C3CC384" w:rsidR="00CC5238" w:rsidRDefault="00CC5238">
          <w:pPr>
            <w:pStyle w:val="TDC1"/>
            <w:tabs>
              <w:tab w:val="right" w:leader="dot" w:pos="8630"/>
            </w:tabs>
            <w:rPr>
              <w:rFonts w:asciiTheme="minorHAnsi" w:hAnsiTheme="minorHAnsi"/>
              <w:noProof/>
              <w:kern w:val="2"/>
              <w:szCs w:val="24"/>
              <w:lang w:val="es-BO" w:eastAsia="es-BO"/>
              <w14:ligatures w14:val="standardContextual"/>
            </w:rPr>
          </w:pPr>
          <w:hyperlink w:anchor="_Toc207191515" w:history="1">
            <w:r w:rsidRPr="00A0685E">
              <w:rPr>
                <w:rStyle w:val="Hipervnculo"/>
                <w:noProof/>
                <w:lang w:val="es-BO"/>
              </w:rPr>
              <w:t>Metodología</w:t>
            </w:r>
            <w:r>
              <w:rPr>
                <w:noProof/>
                <w:webHidden/>
              </w:rPr>
              <w:tab/>
            </w:r>
            <w:r>
              <w:rPr>
                <w:noProof/>
                <w:webHidden/>
              </w:rPr>
              <w:fldChar w:fldCharType="begin"/>
            </w:r>
            <w:r>
              <w:rPr>
                <w:noProof/>
                <w:webHidden/>
              </w:rPr>
              <w:instrText xml:space="preserve"> PAGEREF _Toc207191515 \h </w:instrText>
            </w:r>
            <w:r>
              <w:rPr>
                <w:noProof/>
                <w:webHidden/>
              </w:rPr>
            </w:r>
            <w:r>
              <w:rPr>
                <w:noProof/>
                <w:webHidden/>
              </w:rPr>
              <w:fldChar w:fldCharType="separate"/>
            </w:r>
            <w:r>
              <w:rPr>
                <w:noProof/>
                <w:webHidden/>
              </w:rPr>
              <w:t>4</w:t>
            </w:r>
            <w:r>
              <w:rPr>
                <w:noProof/>
                <w:webHidden/>
              </w:rPr>
              <w:fldChar w:fldCharType="end"/>
            </w:r>
          </w:hyperlink>
        </w:p>
        <w:p w14:paraId="78D400D7" w14:textId="62897610" w:rsidR="00CC5238" w:rsidRDefault="00CC5238">
          <w:pPr>
            <w:pStyle w:val="TDC1"/>
            <w:tabs>
              <w:tab w:val="right" w:leader="dot" w:pos="8630"/>
            </w:tabs>
            <w:rPr>
              <w:rFonts w:asciiTheme="minorHAnsi" w:hAnsiTheme="minorHAnsi"/>
              <w:noProof/>
              <w:kern w:val="2"/>
              <w:szCs w:val="24"/>
              <w:lang w:val="es-BO" w:eastAsia="es-BO"/>
              <w14:ligatures w14:val="standardContextual"/>
            </w:rPr>
          </w:pPr>
          <w:hyperlink w:anchor="_Toc207191516" w:history="1">
            <w:r w:rsidRPr="00A0685E">
              <w:rPr>
                <w:rStyle w:val="Hipervnculo"/>
                <w:noProof/>
                <w:lang w:val="es-BO"/>
              </w:rPr>
              <w:t>PROPUESTA (ANÁLISIS DE RESULTADOS)</w:t>
            </w:r>
            <w:r>
              <w:rPr>
                <w:noProof/>
                <w:webHidden/>
              </w:rPr>
              <w:tab/>
            </w:r>
            <w:r>
              <w:rPr>
                <w:noProof/>
                <w:webHidden/>
              </w:rPr>
              <w:fldChar w:fldCharType="begin"/>
            </w:r>
            <w:r>
              <w:rPr>
                <w:noProof/>
                <w:webHidden/>
              </w:rPr>
              <w:instrText xml:space="preserve"> PAGEREF _Toc207191516 \h </w:instrText>
            </w:r>
            <w:r>
              <w:rPr>
                <w:noProof/>
                <w:webHidden/>
              </w:rPr>
            </w:r>
            <w:r>
              <w:rPr>
                <w:noProof/>
                <w:webHidden/>
              </w:rPr>
              <w:fldChar w:fldCharType="separate"/>
            </w:r>
            <w:r>
              <w:rPr>
                <w:noProof/>
                <w:webHidden/>
              </w:rPr>
              <w:t>4</w:t>
            </w:r>
            <w:r>
              <w:rPr>
                <w:noProof/>
                <w:webHidden/>
              </w:rPr>
              <w:fldChar w:fldCharType="end"/>
            </w:r>
          </w:hyperlink>
        </w:p>
        <w:p w14:paraId="78312533" w14:textId="1A1A9E8E" w:rsidR="00CC5238" w:rsidRDefault="00CC5238">
          <w:pPr>
            <w:pStyle w:val="TDC2"/>
            <w:tabs>
              <w:tab w:val="right" w:leader="dot" w:pos="8630"/>
            </w:tabs>
            <w:rPr>
              <w:rFonts w:asciiTheme="minorHAnsi" w:hAnsiTheme="minorHAnsi"/>
              <w:noProof/>
              <w:kern w:val="2"/>
              <w:szCs w:val="24"/>
              <w:lang w:val="es-BO" w:eastAsia="es-BO"/>
              <w14:ligatures w14:val="standardContextual"/>
            </w:rPr>
          </w:pPr>
          <w:hyperlink w:anchor="_Toc207191517" w:history="1">
            <w:r w:rsidRPr="00A0685E">
              <w:rPr>
                <w:rStyle w:val="Hipervnculo"/>
                <w:noProof/>
                <w:lang w:val="es-BO"/>
              </w:rPr>
              <w:t>Metodología</w:t>
            </w:r>
            <w:r>
              <w:rPr>
                <w:noProof/>
                <w:webHidden/>
              </w:rPr>
              <w:tab/>
            </w:r>
            <w:r>
              <w:rPr>
                <w:noProof/>
                <w:webHidden/>
              </w:rPr>
              <w:fldChar w:fldCharType="begin"/>
            </w:r>
            <w:r>
              <w:rPr>
                <w:noProof/>
                <w:webHidden/>
              </w:rPr>
              <w:instrText xml:space="preserve"> PAGEREF _Toc207191517 \h </w:instrText>
            </w:r>
            <w:r>
              <w:rPr>
                <w:noProof/>
                <w:webHidden/>
              </w:rPr>
            </w:r>
            <w:r>
              <w:rPr>
                <w:noProof/>
                <w:webHidden/>
              </w:rPr>
              <w:fldChar w:fldCharType="separate"/>
            </w:r>
            <w:r>
              <w:rPr>
                <w:noProof/>
                <w:webHidden/>
              </w:rPr>
              <w:t>4</w:t>
            </w:r>
            <w:r>
              <w:rPr>
                <w:noProof/>
                <w:webHidden/>
              </w:rPr>
              <w:fldChar w:fldCharType="end"/>
            </w:r>
          </w:hyperlink>
        </w:p>
        <w:p w14:paraId="106D015A" w14:textId="09BC8E69" w:rsidR="00CC5238" w:rsidRDefault="00CC5238">
          <w:pPr>
            <w:pStyle w:val="TDC1"/>
            <w:tabs>
              <w:tab w:val="right" w:leader="dot" w:pos="8630"/>
            </w:tabs>
            <w:rPr>
              <w:rFonts w:asciiTheme="minorHAnsi" w:hAnsiTheme="minorHAnsi"/>
              <w:noProof/>
              <w:kern w:val="2"/>
              <w:szCs w:val="24"/>
              <w:lang w:val="es-BO" w:eastAsia="es-BO"/>
              <w14:ligatures w14:val="standardContextual"/>
            </w:rPr>
          </w:pPr>
          <w:hyperlink w:anchor="_Toc207191518" w:history="1">
            <w:r w:rsidRPr="00A0685E">
              <w:rPr>
                <w:rStyle w:val="Hipervnculo"/>
                <w:noProof/>
                <w:lang w:val="es-BO"/>
              </w:rPr>
              <w:t>Contraste con Resultados Oficiales</w:t>
            </w:r>
            <w:r>
              <w:rPr>
                <w:noProof/>
                <w:webHidden/>
              </w:rPr>
              <w:tab/>
            </w:r>
            <w:r>
              <w:rPr>
                <w:noProof/>
                <w:webHidden/>
              </w:rPr>
              <w:fldChar w:fldCharType="begin"/>
            </w:r>
            <w:r>
              <w:rPr>
                <w:noProof/>
                <w:webHidden/>
              </w:rPr>
              <w:instrText xml:space="preserve"> PAGEREF _Toc207191518 \h </w:instrText>
            </w:r>
            <w:r>
              <w:rPr>
                <w:noProof/>
                <w:webHidden/>
              </w:rPr>
            </w:r>
            <w:r>
              <w:rPr>
                <w:noProof/>
                <w:webHidden/>
              </w:rPr>
              <w:fldChar w:fldCharType="separate"/>
            </w:r>
            <w:r>
              <w:rPr>
                <w:noProof/>
                <w:webHidden/>
              </w:rPr>
              <w:t>6</w:t>
            </w:r>
            <w:r>
              <w:rPr>
                <w:noProof/>
                <w:webHidden/>
              </w:rPr>
              <w:fldChar w:fldCharType="end"/>
            </w:r>
          </w:hyperlink>
        </w:p>
        <w:p w14:paraId="40D99BDB" w14:textId="787B5A71" w:rsidR="00CC5238" w:rsidRDefault="00CC5238">
          <w:pPr>
            <w:pStyle w:val="TDC1"/>
            <w:tabs>
              <w:tab w:val="right" w:leader="dot" w:pos="8630"/>
            </w:tabs>
            <w:rPr>
              <w:rFonts w:asciiTheme="minorHAnsi" w:hAnsiTheme="minorHAnsi"/>
              <w:noProof/>
              <w:kern w:val="2"/>
              <w:szCs w:val="24"/>
              <w:lang w:val="es-BO" w:eastAsia="es-BO"/>
              <w14:ligatures w14:val="standardContextual"/>
            </w:rPr>
          </w:pPr>
          <w:hyperlink w:anchor="_Toc207191519" w:history="1">
            <w:r w:rsidRPr="00A0685E">
              <w:rPr>
                <w:rStyle w:val="Hipervnculo"/>
                <w:noProof/>
                <w:lang w:val="es-BO"/>
              </w:rPr>
              <w:t>DESARROLLO (INGENIERÍA DEL PROYECTO)</w:t>
            </w:r>
            <w:r>
              <w:rPr>
                <w:noProof/>
                <w:webHidden/>
              </w:rPr>
              <w:tab/>
            </w:r>
            <w:r>
              <w:rPr>
                <w:noProof/>
                <w:webHidden/>
              </w:rPr>
              <w:fldChar w:fldCharType="begin"/>
            </w:r>
            <w:r>
              <w:rPr>
                <w:noProof/>
                <w:webHidden/>
              </w:rPr>
              <w:instrText xml:space="preserve"> PAGEREF _Toc207191519 \h </w:instrText>
            </w:r>
            <w:r>
              <w:rPr>
                <w:noProof/>
                <w:webHidden/>
              </w:rPr>
            </w:r>
            <w:r>
              <w:rPr>
                <w:noProof/>
                <w:webHidden/>
              </w:rPr>
              <w:fldChar w:fldCharType="separate"/>
            </w:r>
            <w:r>
              <w:rPr>
                <w:noProof/>
                <w:webHidden/>
              </w:rPr>
              <w:t>8</w:t>
            </w:r>
            <w:r>
              <w:rPr>
                <w:noProof/>
                <w:webHidden/>
              </w:rPr>
              <w:fldChar w:fldCharType="end"/>
            </w:r>
          </w:hyperlink>
        </w:p>
        <w:p w14:paraId="773D094E" w14:textId="32D0D992" w:rsidR="00CC5238" w:rsidRDefault="00CC5238">
          <w:pPr>
            <w:pStyle w:val="TDC1"/>
            <w:tabs>
              <w:tab w:val="right" w:leader="dot" w:pos="8630"/>
            </w:tabs>
            <w:rPr>
              <w:rFonts w:asciiTheme="minorHAnsi" w:hAnsiTheme="minorHAnsi"/>
              <w:noProof/>
              <w:kern w:val="2"/>
              <w:szCs w:val="24"/>
              <w:lang w:val="es-BO" w:eastAsia="es-BO"/>
              <w14:ligatures w14:val="standardContextual"/>
            </w:rPr>
          </w:pPr>
          <w:hyperlink w:anchor="_Toc207191520" w:history="1">
            <w:r w:rsidRPr="00A0685E">
              <w:rPr>
                <w:rStyle w:val="Hipervnculo"/>
                <w:noProof/>
                <w:lang w:val="es-BO"/>
              </w:rPr>
              <w:t>Observaciones</w:t>
            </w:r>
            <w:r>
              <w:rPr>
                <w:noProof/>
                <w:webHidden/>
              </w:rPr>
              <w:tab/>
            </w:r>
            <w:r>
              <w:rPr>
                <w:noProof/>
                <w:webHidden/>
              </w:rPr>
              <w:fldChar w:fldCharType="begin"/>
            </w:r>
            <w:r>
              <w:rPr>
                <w:noProof/>
                <w:webHidden/>
              </w:rPr>
              <w:instrText xml:space="preserve"> PAGEREF _Toc207191520 \h </w:instrText>
            </w:r>
            <w:r>
              <w:rPr>
                <w:noProof/>
                <w:webHidden/>
              </w:rPr>
            </w:r>
            <w:r>
              <w:rPr>
                <w:noProof/>
                <w:webHidden/>
              </w:rPr>
              <w:fldChar w:fldCharType="separate"/>
            </w:r>
            <w:r>
              <w:rPr>
                <w:noProof/>
                <w:webHidden/>
              </w:rPr>
              <w:t>8</w:t>
            </w:r>
            <w:r>
              <w:rPr>
                <w:noProof/>
                <w:webHidden/>
              </w:rPr>
              <w:fldChar w:fldCharType="end"/>
            </w:r>
          </w:hyperlink>
        </w:p>
        <w:p w14:paraId="7B9AF2FD" w14:textId="1AAEA6E3" w:rsidR="00CC5238" w:rsidRDefault="00CC5238">
          <w:pPr>
            <w:pStyle w:val="TDC1"/>
            <w:tabs>
              <w:tab w:val="right" w:leader="dot" w:pos="8630"/>
            </w:tabs>
            <w:rPr>
              <w:rFonts w:asciiTheme="minorHAnsi" w:hAnsiTheme="minorHAnsi"/>
              <w:noProof/>
              <w:kern w:val="2"/>
              <w:szCs w:val="24"/>
              <w:lang w:val="es-BO" w:eastAsia="es-BO"/>
              <w14:ligatures w14:val="standardContextual"/>
            </w:rPr>
          </w:pPr>
          <w:hyperlink w:anchor="_Toc207191521" w:history="1">
            <w:r w:rsidRPr="00A0685E">
              <w:rPr>
                <w:rStyle w:val="Hipervnculo"/>
                <w:noProof/>
                <w:lang w:val="es-BO"/>
              </w:rPr>
              <w:t>Conclusiones</w:t>
            </w:r>
            <w:r>
              <w:rPr>
                <w:noProof/>
                <w:webHidden/>
              </w:rPr>
              <w:tab/>
            </w:r>
            <w:r>
              <w:rPr>
                <w:noProof/>
                <w:webHidden/>
              </w:rPr>
              <w:fldChar w:fldCharType="begin"/>
            </w:r>
            <w:r>
              <w:rPr>
                <w:noProof/>
                <w:webHidden/>
              </w:rPr>
              <w:instrText xml:space="preserve"> PAGEREF _Toc207191521 \h </w:instrText>
            </w:r>
            <w:r>
              <w:rPr>
                <w:noProof/>
                <w:webHidden/>
              </w:rPr>
            </w:r>
            <w:r>
              <w:rPr>
                <w:noProof/>
                <w:webHidden/>
              </w:rPr>
              <w:fldChar w:fldCharType="separate"/>
            </w:r>
            <w:r>
              <w:rPr>
                <w:noProof/>
                <w:webHidden/>
              </w:rPr>
              <w:t>8</w:t>
            </w:r>
            <w:r>
              <w:rPr>
                <w:noProof/>
                <w:webHidden/>
              </w:rPr>
              <w:fldChar w:fldCharType="end"/>
            </w:r>
          </w:hyperlink>
        </w:p>
        <w:p w14:paraId="0268C548" w14:textId="2BF87292" w:rsidR="00CC5238" w:rsidRDefault="00CC5238">
          <w:pPr>
            <w:pStyle w:val="TDC1"/>
            <w:tabs>
              <w:tab w:val="right" w:leader="dot" w:pos="8630"/>
            </w:tabs>
            <w:rPr>
              <w:rFonts w:asciiTheme="minorHAnsi" w:hAnsiTheme="minorHAnsi"/>
              <w:noProof/>
              <w:kern w:val="2"/>
              <w:szCs w:val="24"/>
              <w:lang w:val="es-BO" w:eastAsia="es-BO"/>
              <w14:ligatures w14:val="standardContextual"/>
            </w:rPr>
          </w:pPr>
          <w:hyperlink w:anchor="_Toc207191522" w:history="1">
            <w:r w:rsidRPr="00A0685E">
              <w:rPr>
                <w:rStyle w:val="Hipervnculo"/>
                <w:noProof/>
                <w:lang w:val="es-BO"/>
              </w:rPr>
              <w:t>Anexos</w:t>
            </w:r>
            <w:r>
              <w:rPr>
                <w:noProof/>
                <w:webHidden/>
              </w:rPr>
              <w:tab/>
            </w:r>
            <w:r>
              <w:rPr>
                <w:noProof/>
                <w:webHidden/>
              </w:rPr>
              <w:fldChar w:fldCharType="begin"/>
            </w:r>
            <w:r>
              <w:rPr>
                <w:noProof/>
                <w:webHidden/>
              </w:rPr>
              <w:instrText xml:space="preserve"> PAGEREF _Toc207191522 \h </w:instrText>
            </w:r>
            <w:r>
              <w:rPr>
                <w:noProof/>
                <w:webHidden/>
              </w:rPr>
            </w:r>
            <w:r>
              <w:rPr>
                <w:noProof/>
                <w:webHidden/>
              </w:rPr>
              <w:fldChar w:fldCharType="separate"/>
            </w:r>
            <w:r>
              <w:rPr>
                <w:noProof/>
                <w:webHidden/>
              </w:rPr>
              <w:t>8</w:t>
            </w:r>
            <w:r>
              <w:rPr>
                <w:noProof/>
                <w:webHidden/>
              </w:rPr>
              <w:fldChar w:fldCharType="end"/>
            </w:r>
          </w:hyperlink>
        </w:p>
        <w:p w14:paraId="4E0EF5DD" w14:textId="086507E4" w:rsidR="0056649C" w:rsidRDefault="0056649C">
          <w:r>
            <w:rPr>
              <w:b/>
              <w:bCs/>
              <w:lang w:val="es-ES"/>
            </w:rPr>
            <w:fldChar w:fldCharType="end"/>
          </w:r>
        </w:p>
      </w:sdtContent>
    </w:sdt>
    <w:p w14:paraId="1322FAAB" w14:textId="77777777" w:rsidR="00445B4B" w:rsidRDefault="00445B4B" w:rsidP="00445B4B">
      <w:pPr>
        <w:pStyle w:val="Ttulo1"/>
        <w:rPr>
          <w:lang w:val="es-BO"/>
        </w:rPr>
      </w:pPr>
    </w:p>
    <w:p w14:paraId="1497F2E5" w14:textId="77777777" w:rsidR="00445B4B" w:rsidRDefault="00445B4B" w:rsidP="00445B4B">
      <w:pPr>
        <w:rPr>
          <w:lang w:val="es-BO"/>
        </w:rPr>
      </w:pPr>
    </w:p>
    <w:p w14:paraId="5D6520CF" w14:textId="77777777" w:rsidR="00445B4B" w:rsidRDefault="00445B4B" w:rsidP="00445B4B">
      <w:pPr>
        <w:rPr>
          <w:lang w:val="es-BO"/>
        </w:rPr>
      </w:pPr>
    </w:p>
    <w:p w14:paraId="4291CF49" w14:textId="77777777" w:rsidR="00445B4B" w:rsidRDefault="00445B4B" w:rsidP="00445B4B">
      <w:pPr>
        <w:rPr>
          <w:lang w:val="es-BO"/>
        </w:rPr>
      </w:pPr>
    </w:p>
    <w:p w14:paraId="42736417" w14:textId="77777777" w:rsidR="00445B4B" w:rsidRPr="00445B4B" w:rsidRDefault="00445B4B" w:rsidP="00445B4B">
      <w:pPr>
        <w:rPr>
          <w:lang w:val="es-BO"/>
        </w:rPr>
      </w:pPr>
    </w:p>
    <w:p w14:paraId="3C078168" w14:textId="6176518A" w:rsidR="00261C8B" w:rsidRDefault="00000000" w:rsidP="00445B4B">
      <w:pPr>
        <w:pStyle w:val="Ttulo1"/>
        <w:rPr>
          <w:lang w:val="es-BO"/>
        </w:rPr>
      </w:pPr>
      <w:bookmarkStart w:id="0" w:name="_Toc207191508"/>
      <w:r w:rsidRPr="00457326">
        <w:rPr>
          <w:lang w:val="es-BO"/>
        </w:rPr>
        <w:lastRenderedPageBreak/>
        <w:t>Introducción</w:t>
      </w:r>
      <w:bookmarkEnd w:id="0"/>
    </w:p>
    <w:p w14:paraId="6EDA6F60" w14:textId="77777777" w:rsidR="00261C8B" w:rsidRPr="00261C8B" w:rsidRDefault="00261C8B" w:rsidP="00261C8B">
      <w:pPr>
        <w:pStyle w:val="Ttulo2"/>
        <w:rPr>
          <w:lang w:val="es-BO"/>
        </w:rPr>
      </w:pPr>
      <w:bookmarkStart w:id="1" w:name="_Toc207191509"/>
      <w:r w:rsidRPr="00261C8B">
        <w:rPr>
          <w:lang w:val="es-BO"/>
        </w:rPr>
        <w:t>Antecedentes</w:t>
      </w:r>
      <w:bookmarkEnd w:id="1"/>
    </w:p>
    <w:p w14:paraId="4CEFAAB0" w14:textId="77777777" w:rsidR="00261C8B" w:rsidRPr="00261C8B" w:rsidRDefault="00261C8B" w:rsidP="00261C8B">
      <w:pPr>
        <w:rPr>
          <w:lang w:val="es-BO"/>
        </w:rPr>
      </w:pPr>
      <w:r w:rsidRPr="00261C8B">
        <w:rPr>
          <w:lang w:val="es-BO"/>
        </w:rPr>
        <w:t>Las encuestas de intención de voto son una herramienta fundamental en los procesos democráticos, ya que permiten conocer las preferencias de los electores antes de la realización de una elección. En Bolivia, el Órgano Electoral Plurinacional (OEP) es la institución encargada de administrar y supervisar los procesos electorales.</w:t>
      </w:r>
    </w:p>
    <w:p w14:paraId="217402AC" w14:textId="77777777" w:rsidR="00261C8B" w:rsidRPr="00261C8B" w:rsidRDefault="00261C8B" w:rsidP="00261C8B">
      <w:pPr>
        <w:rPr>
          <w:lang w:val="es-BO"/>
        </w:rPr>
      </w:pPr>
      <w:r w:rsidRPr="00261C8B">
        <w:rPr>
          <w:lang w:val="es-BO"/>
        </w:rPr>
        <w:t>Planteamiento del Problema</w:t>
      </w:r>
    </w:p>
    <w:p w14:paraId="7A974710" w14:textId="77777777" w:rsidR="00261C8B" w:rsidRPr="00261C8B" w:rsidRDefault="00261C8B" w:rsidP="00261C8B">
      <w:pPr>
        <w:rPr>
          <w:lang w:val="es-BO"/>
        </w:rPr>
      </w:pPr>
      <w:r w:rsidRPr="00261C8B">
        <w:rPr>
          <w:lang w:val="es-BO"/>
        </w:rPr>
        <w:t>Conocer de manera anticipada la intención de voto en un recinto electoral específico resulta complejo, ya que los datos oficiales solo se publican una vez finalizado el proceso electoral. Por ello, surge la necesidad de implementar un sistema que recoja y procese encuestas de intención de voto previas a las elecciones presidenciales del 17 de agosto de 2025.</w:t>
      </w:r>
    </w:p>
    <w:p w14:paraId="188E3510" w14:textId="77777777" w:rsidR="00261C8B" w:rsidRPr="00261C8B" w:rsidRDefault="00261C8B" w:rsidP="00261C8B">
      <w:pPr>
        <w:pStyle w:val="Ttulo2"/>
        <w:rPr>
          <w:lang w:val="es-BO"/>
        </w:rPr>
      </w:pPr>
      <w:bookmarkStart w:id="2" w:name="_Toc207191510"/>
      <w:r w:rsidRPr="00261C8B">
        <w:rPr>
          <w:lang w:val="es-BO"/>
        </w:rPr>
        <w:t>Formulación del Problema</w:t>
      </w:r>
      <w:bookmarkEnd w:id="2"/>
    </w:p>
    <w:p w14:paraId="6850797A" w14:textId="61DB4996" w:rsidR="006C69BC" w:rsidRPr="006C69BC" w:rsidRDefault="006C69BC" w:rsidP="006C69BC">
      <w:pPr>
        <w:rPr>
          <w:lang w:val="es-BO"/>
        </w:rPr>
      </w:pPr>
      <w:r w:rsidRPr="006C69BC">
        <w:rPr>
          <w:lang w:val="es-BO"/>
        </w:rPr>
        <w:t>El juego Mayor y Menor consiste en apostar a la suma de dos dados:</w:t>
      </w:r>
    </w:p>
    <w:p w14:paraId="2D48622E" w14:textId="34A2FCD0" w:rsidR="006C69BC" w:rsidRPr="006C69BC" w:rsidRDefault="006C69BC" w:rsidP="006C69BC">
      <w:pPr>
        <w:rPr>
          <w:lang w:val="es-BO"/>
        </w:rPr>
      </w:pPr>
      <w:r w:rsidRPr="006C69BC">
        <w:rPr>
          <w:lang w:val="es-BO"/>
        </w:rPr>
        <w:t>Menor: suma entre 2 y 6</w:t>
      </w:r>
    </w:p>
    <w:p w14:paraId="7721DF66" w14:textId="6BC9765A" w:rsidR="006C69BC" w:rsidRPr="006C69BC" w:rsidRDefault="006C69BC" w:rsidP="006C69BC">
      <w:pPr>
        <w:rPr>
          <w:lang w:val="es-BO"/>
        </w:rPr>
      </w:pPr>
      <w:r w:rsidRPr="006C69BC">
        <w:rPr>
          <w:lang w:val="es-BO"/>
        </w:rPr>
        <w:t>Mayor: suma entre 8 y 12</w:t>
      </w:r>
    </w:p>
    <w:p w14:paraId="1123EC1C" w14:textId="13D92C6A" w:rsidR="006C69BC" w:rsidRPr="006C69BC" w:rsidRDefault="006C69BC" w:rsidP="006C69BC">
      <w:pPr>
        <w:rPr>
          <w:lang w:val="es-BO"/>
        </w:rPr>
      </w:pPr>
      <w:r w:rsidRPr="006C69BC">
        <w:rPr>
          <w:lang w:val="es-BO"/>
        </w:rPr>
        <w:t>Gana la casa: suma = 7</w:t>
      </w:r>
    </w:p>
    <w:p w14:paraId="12B2BA8C" w14:textId="2A25A4DF" w:rsidR="009E2FAA" w:rsidRPr="009E2FAA" w:rsidRDefault="006C69BC" w:rsidP="006C69BC">
      <w:pPr>
        <w:rPr>
          <w:lang w:val="es-BO"/>
        </w:rPr>
      </w:pPr>
      <w:r w:rsidRPr="006C69BC">
        <w:rPr>
          <w:lang w:val="es-BO"/>
        </w:rPr>
        <w:t>Se ha utilizado históricamente la estrategia Martingala, donde se duplica la apuesta tras cada pérdida hasta ganar o agotar el saldo disponible.</w:t>
      </w:r>
    </w:p>
    <w:p w14:paraId="6A250E89" w14:textId="681B8106" w:rsidR="00314760" w:rsidRPr="006C69BC" w:rsidRDefault="00000000" w:rsidP="00445B4B">
      <w:pPr>
        <w:pStyle w:val="Ttulo1"/>
        <w:rPr>
          <w:lang w:val="es-BO"/>
        </w:rPr>
      </w:pPr>
      <w:bookmarkStart w:id="3" w:name="_Toc207191511"/>
      <w:r w:rsidRPr="006C69BC">
        <w:rPr>
          <w:lang w:val="es-BO"/>
        </w:rPr>
        <w:t>Objetivos</w:t>
      </w:r>
      <w:bookmarkEnd w:id="3"/>
    </w:p>
    <w:p w14:paraId="2AAB9522" w14:textId="77777777" w:rsidR="00314760" w:rsidRPr="00907729" w:rsidRDefault="00000000" w:rsidP="00750787">
      <w:pPr>
        <w:pStyle w:val="Ttulo2"/>
        <w:rPr>
          <w:lang w:val="es-BO"/>
        </w:rPr>
      </w:pPr>
      <w:bookmarkStart w:id="4" w:name="_Toc207191512"/>
      <w:r w:rsidRPr="00907729">
        <w:rPr>
          <w:lang w:val="es-BO"/>
        </w:rPr>
        <w:t xml:space="preserve">2.1 Objetivo </w:t>
      </w:r>
      <w:r w:rsidRPr="009E2FAA">
        <w:rPr>
          <w:lang w:val="es-BO"/>
        </w:rPr>
        <w:t>General</w:t>
      </w:r>
      <w:bookmarkEnd w:id="4"/>
    </w:p>
    <w:p w14:paraId="1160A2AD" w14:textId="4472492D" w:rsidR="009E2FAA" w:rsidRPr="00261C8B" w:rsidRDefault="006C69BC" w:rsidP="00261C8B">
      <w:pPr>
        <w:pStyle w:val="Prrafodelista"/>
        <w:numPr>
          <w:ilvl w:val="0"/>
          <w:numId w:val="18"/>
        </w:numPr>
        <w:rPr>
          <w:b/>
          <w:bCs/>
          <w:lang w:val="es-BO"/>
        </w:rPr>
      </w:pPr>
      <w:r w:rsidRPr="006C69BC">
        <w:rPr>
          <w:lang w:val="es-BO"/>
        </w:rPr>
        <w:t>Simular el juego Mayor y Menor con estrategia Martingala para evaluar la efectividad y riesgos de la estrategia.</w:t>
      </w:r>
    </w:p>
    <w:p w14:paraId="6F869B47" w14:textId="340A7CC0" w:rsidR="00314760" w:rsidRPr="00907729" w:rsidRDefault="00000000">
      <w:pPr>
        <w:pStyle w:val="Ttulo2"/>
        <w:rPr>
          <w:lang w:val="es-BO"/>
        </w:rPr>
      </w:pPr>
      <w:bookmarkStart w:id="5" w:name="_Toc207191513"/>
      <w:r w:rsidRPr="00907729">
        <w:rPr>
          <w:lang w:val="es-BO"/>
        </w:rPr>
        <w:t>2.2 Objetivos Específicos</w:t>
      </w:r>
      <w:bookmarkEnd w:id="5"/>
    </w:p>
    <w:p w14:paraId="0FD328AF" w14:textId="0708A742" w:rsidR="006C69BC" w:rsidRPr="006C69BC" w:rsidRDefault="006C69BC" w:rsidP="006C69BC">
      <w:pPr>
        <w:pStyle w:val="Prrafodelista"/>
        <w:numPr>
          <w:ilvl w:val="0"/>
          <w:numId w:val="18"/>
        </w:numPr>
        <w:rPr>
          <w:lang w:val="es-BO"/>
        </w:rPr>
      </w:pPr>
      <w:r w:rsidRPr="006C69BC">
        <w:rPr>
          <w:lang w:val="es-BO"/>
        </w:rPr>
        <w:t>Generar un programa que simule las tiradas de dados y registre resultados.</w:t>
      </w:r>
    </w:p>
    <w:p w14:paraId="691DB79C" w14:textId="263B6837" w:rsidR="006C69BC" w:rsidRPr="006C69BC" w:rsidRDefault="006C69BC" w:rsidP="006C69BC">
      <w:pPr>
        <w:pStyle w:val="Prrafodelista"/>
        <w:numPr>
          <w:ilvl w:val="0"/>
          <w:numId w:val="18"/>
        </w:numPr>
        <w:rPr>
          <w:lang w:val="es-BO"/>
        </w:rPr>
      </w:pPr>
      <w:r w:rsidRPr="006C69BC">
        <w:rPr>
          <w:lang w:val="es-BO"/>
        </w:rPr>
        <w:lastRenderedPageBreak/>
        <w:t>Determinar el saldo final usando la estrategia Martingala.</w:t>
      </w:r>
    </w:p>
    <w:p w14:paraId="32CC0E9E" w14:textId="3419D355" w:rsidR="006C69BC" w:rsidRPr="006C69BC" w:rsidRDefault="006C69BC" w:rsidP="006C69BC">
      <w:pPr>
        <w:pStyle w:val="Prrafodelista"/>
        <w:numPr>
          <w:ilvl w:val="0"/>
          <w:numId w:val="18"/>
        </w:numPr>
        <w:rPr>
          <w:lang w:val="es-BO"/>
        </w:rPr>
      </w:pPr>
      <w:r w:rsidRPr="006C69BC">
        <w:rPr>
          <w:lang w:val="es-BO"/>
        </w:rPr>
        <w:t>Generar reportes en Excel y PDF para análisis.</w:t>
      </w:r>
    </w:p>
    <w:p w14:paraId="17C3F4B9" w14:textId="05DBA24E" w:rsidR="009E2FAA" w:rsidRPr="006C69BC" w:rsidRDefault="009E2FAA" w:rsidP="006C69BC">
      <w:pPr>
        <w:ind w:left="360"/>
        <w:rPr>
          <w:b/>
          <w:bCs/>
          <w:lang w:val="es-BO"/>
        </w:rPr>
      </w:pPr>
      <w:r w:rsidRPr="006C69BC">
        <w:rPr>
          <w:lang w:val="es-BO"/>
        </w:rPr>
        <w:t>.</w:t>
      </w:r>
    </w:p>
    <w:p w14:paraId="07E14602" w14:textId="77777777" w:rsidR="00261C8B" w:rsidRPr="00261C8B" w:rsidRDefault="00261C8B" w:rsidP="00261C8B">
      <w:pPr>
        <w:pStyle w:val="Ttulo1"/>
        <w:rPr>
          <w:lang w:val="es-BO"/>
        </w:rPr>
      </w:pPr>
      <w:bookmarkStart w:id="6" w:name="_Toc207191514"/>
      <w:r w:rsidRPr="00261C8B">
        <w:rPr>
          <w:lang w:val="es-BO"/>
        </w:rPr>
        <w:t>Justificación</w:t>
      </w:r>
      <w:bookmarkEnd w:id="6"/>
    </w:p>
    <w:p w14:paraId="684768CE" w14:textId="7A7D00B7" w:rsidR="00261C8B" w:rsidRPr="00261C8B" w:rsidRDefault="006C69BC" w:rsidP="00261C8B">
      <w:pPr>
        <w:rPr>
          <w:lang w:val="es-BO"/>
        </w:rPr>
      </w:pPr>
      <w:r w:rsidRPr="006C69BC">
        <w:rPr>
          <w:lang w:val="es-BO"/>
        </w:rPr>
        <w:t xml:space="preserve">La simulación permite analizar estrategias de apuestas </w:t>
      </w:r>
      <w:r w:rsidRPr="006C69BC">
        <w:rPr>
          <w:b/>
          <w:bCs/>
          <w:lang w:val="es-BO"/>
        </w:rPr>
        <w:t>sin riesgo económico real</w:t>
      </w:r>
      <w:r w:rsidRPr="006C69BC">
        <w:rPr>
          <w:lang w:val="es-BO"/>
        </w:rPr>
        <w:t>, evaluando la efectividad de la Martingala y sus limitaciones ante pérdidas consecutivas</w:t>
      </w:r>
      <w:r w:rsidR="00261C8B" w:rsidRPr="00261C8B">
        <w:rPr>
          <w:lang w:val="es-BO"/>
        </w:rPr>
        <w:t>.</w:t>
      </w:r>
    </w:p>
    <w:p w14:paraId="087C3098" w14:textId="3BC98A0A" w:rsidR="00314760" w:rsidRPr="00907729" w:rsidRDefault="00000000" w:rsidP="009E2FAA">
      <w:pPr>
        <w:pStyle w:val="Ttulo1"/>
        <w:rPr>
          <w:lang w:val="es-BO"/>
        </w:rPr>
      </w:pPr>
      <w:bookmarkStart w:id="7" w:name="_Toc207191515"/>
      <w:r w:rsidRPr="00907729">
        <w:rPr>
          <w:lang w:val="es-BO"/>
        </w:rPr>
        <w:t>Metodología</w:t>
      </w:r>
      <w:bookmarkEnd w:id="7"/>
    </w:p>
    <w:p w14:paraId="1A698025" w14:textId="4593A6F0" w:rsidR="006C69BC" w:rsidRPr="006C69BC" w:rsidRDefault="006C69BC" w:rsidP="006C69BC">
      <w:pPr>
        <w:pStyle w:val="Prrafodelista"/>
        <w:numPr>
          <w:ilvl w:val="0"/>
          <w:numId w:val="21"/>
        </w:numPr>
        <w:spacing w:after="0"/>
        <w:rPr>
          <w:lang w:val="es-BO"/>
        </w:rPr>
      </w:pPr>
      <w:r w:rsidRPr="006C69BC">
        <w:rPr>
          <w:lang w:val="es-BO"/>
        </w:rPr>
        <w:t>Crear un programa en Python con interfaz gráfica para ingresar saldo inicial, apuesta y tipo de apuesta (Mayor o Menor).</w:t>
      </w:r>
    </w:p>
    <w:p w14:paraId="47628325" w14:textId="4C78253F" w:rsidR="006C69BC" w:rsidRPr="006C69BC" w:rsidRDefault="006C69BC" w:rsidP="006C69BC">
      <w:pPr>
        <w:pStyle w:val="Prrafodelista"/>
        <w:numPr>
          <w:ilvl w:val="0"/>
          <w:numId w:val="21"/>
        </w:numPr>
        <w:spacing w:after="0"/>
        <w:rPr>
          <w:lang w:val="es-BO"/>
        </w:rPr>
      </w:pPr>
      <w:r w:rsidRPr="006C69BC">
        <w:rPr>
          <w:lang w:val="es-BO"/>
        </w:rPr>
        <w:t>Aplicar la estrategia Martingala:</w:t>
      </w:r>
    </w:p>
    <w:p w14:paraId="306F60D9" w14:textId="3839B67B" w:rsidR="006C69BC" w:rsidRPr="006C69BC" w:rsidRDefault="006C69BC" w:rsidP="006C69BC">
      <w:pPr>
        <w:pStyle w:val="Prrafodelista"/>
        <w:numPr>
          <w:ilvl w:val="0"/>
          <w:numId w:val="22"/>
        </w:numPr>
        <w:spacing w:after="0"/>
        <w:rPr>
          <w:lang w:val="es-BO"/>
        </w:rPr>
      </w:pPr>
      <w:r w:rsidRPr="006C69BC">
        <w:rPr>
          <w:lang w:val="es-BO"/>
        </w:rPr>
        <w:t>Apostar monto inicial</w:t>
      </w:r>
    </w:p>
    <w:p w14:paraId="133C53F5" w14:textId="191A694C" w:rsidR="006C69BC" w:rsidRPr="006C69BC" w:rsidRDefault="006C69BC" w:rsidP="006C69BC">
      <w:pPr>
        <w:pStyle w:val="Prrafodelista"/>
        <w:numPr>
          <w:ilvl w:val="0"/>
          <w:numId w:val="22"/>
        </w:numPr>
        <w:spacing w:after="0"/>
        <w:rPr>
          <w:lang w:val="es-BO"/>
        </w:rPr>
      </w:pPr>
      <w:r w:rsidRPr="006C69BC">
        <w:rPr>
          <w:lang w:val="es-BO"/>
        </w:rPr>
        <w:t>Si se gana, retirarse</w:t>
      </w:r>
    </w:p>
    <w:p w14:paraId="6655809B" w14:textId="25464F92" w:rsidR="006C69BC" w:rsidRPr="006C69BC" w:rsidRDefault="006C69BC" w:rsidP="006C69BC">
      <w:pPr>
        <w:pStyle w:val="Prrafodelista"/>
        <w:numPr>
          <w:ilvl w:val="0"/>
          <w:numId w:val="22"/>
        </w:numPr>
        <w:spacing w:after="0"/>
        <w:rPr>
          <w:lang w:val="es-BO"/>
        </w:rPr>
      </w:pPr>
      <w:r w:rsidRPr="006C69BC">
        <w:rPr>
          <w:lang w:val="es-BO"/>
        </w:rPr>
        <w:t>Si se pierde, duplicar la apuesta hasta ganar o quedarse sin saldo</w:t>
      </w:r>
    </w:p>
    <w:p w14:paraId="717EFF56" w14:textId="7933B39D" w:rsidR="009E2FAA" w:rsidRPr="00CC5238" w:rsidRDefault="006C69BC" w:rsidP="006C69BC">
      <w:pPr>
        <w:pStyle w:val="Prrafodelista"/>
        <w:numPr>
          <w:ilvl w:val="0"/>
          <w:numId w:val="21"/>
        </w:numPr>
        <w:spacing w:after="0"/>
        <w:rPr>
          <w:b/>
          <w:bCs/>
          <w:lang w:val="es-BO"/>
        </w:rPr>
      </w:pPr>
      <w:r w:rsidRPr="006C69BC">
        <w:rPr>
          <w:lang w:val="es-BO"/>
        </w:rPr>
        <w:t>Registrar resultados de cada tirada en Excel y generar PDF con análisis y tabla de resultados.</w:t>
      </w:r>
    </w:p>
    <w:p w14:paraId="2F0681DB" w14:textId="77777777" w:rsidR="00CC5238" w:rsidRPr="00CC5238" w:rsidRDefault="00CC5238" w:rsidP="00CC5238">
      <w:pPr>
        <w:spacing w:after="0"/>
        <w:rPr>
          <w:b/>
          <w:bCs/>
          <w:lang w:val="es-BO"/>
        </w:rPr>
      </w:pPr>
    </w:p>
    <w:p w14:paraId="00066A90" w14:textId="77777777" w:rsidR="00445B4B" w:rsidRDefault="00445B4B" w:rsidP="00445B4B">
      <w:pPr>
        <w:pStyle w:val="Ttulo1"/>
        <w:rPr>
          <w:lang w:val="es-BO"/>
        </w:rPr>
      </w:pPr>
      <w:bookmarkStart w:id="8" w:name="_Toc207191516"/>
      <w:r w:rsidRPr="00445B4B">
        <w:rPr>
          <w:lang w:val="es-BO"/>
        </w:rPr>
        <w:t>PROPUESTA (ANÁLISIS DE RESULTADOS)</w:t>
      </w:r>
      <w:bookmarkEnd w:id="8"/>
    </w:p>
    <w:p w14:paraId="51877FD6" w14:textId="77777777" w:rsidR="00445B4B" w:rsidRPr="006C69BC" w:rsidRDefault="00445B4B" w:rsidP="00445B4B">
      <w:pPr>
        <w:pStyle w:val="Ttulo2"/>
        <w:rPr>
          <w:lang w:val="es-BO"/>
        </w:rPr>
      </w:pPr>
      <w:bookmarkStart w:id="9" w:name="_Toc207191517"/>
      <w:r w:rsidRPr="006C69BC">
        <w:rPr>
          <w:lang w:val="es-BO"/>
        </w:rPr>
        <w:t>Metodología</w:t>
      </w:r>
      <w:bookmarkEnd w:id="9"/>
    </w:p>
    <w:p w14:paraId="41F6AB00" w14:textId="3763B94C" w:rsidR="006C69BC" w:rsidRPr="006C69BC" w:rsidRDefault="006C69BC" w:rsidP="006C69BC">
      <w:pPr>
        <w:rPr>
          <w:lang w:val="es-BO"/>
        </w:rPr>
      </w:pPr>
      <w:r w:rsidRPr="006C69BC">
        <w:rPr>
          <w:lang w:val="es-BO"/>
        </w:rPr>
        <w:t>Resultados de la simulación:</w:t>
      </w:r>
    </w:p>
    <w:p w14:paraId="52AE6524" w14:textId="07C865DD" w:rsidR="006C69BC" w:rsidRPr="006C69BC" w:rsidRDefault="006C69BC" w:rsidP="006C69BC">
      <w:pPr>
        <w:rPr>
          <w:lang w:val="es-BO"/>
        </w:rPr>
      </w:pPr>
      <w:r w:rsidRPr="006C69BC">
        <w:rPr>
          <w:lang w:val="es-BO"/>
        </w:rPr>
        <w:t>Cada tirada se registra con dado1, dado2, suma, resultado, apuesta y saldo final.</w:t>
      </w:r>
    </w:p>
    <w:p w14:paraId="2B40EA87" w14:textId="2DF88D2D" w:rsidR="006C69BC" w:rsidRPr="006C69BC" w:rsidRDefault="006C69BC" w:rsidP="006C69BC">
      <w:pPr>
        <w:rPr>
          <w:lang w:val="es-BO"/>
        </w:rPr>
      </w:pPr>
      <w:r w:rsidRPr="006C69BC">
        <w:rPr>
          <w:lang w:val="es-BO"/>
        </w:rPr>
        <w:t>Análisis:</w:t>
      </w:r>
    </w:p>
    <w:p w14:paraId="58016C7B" w14:textId="334CD289" w:rsidR="006C69BC" w:rsidRPr="006C69BC" w:rsidRDefault="006C69BC" w:rsidP="006C69BC">
      <w:pPr>
        <w:rPr>
          <w:lang w:val="es-BO"/>
        </w:rPr>
      </w:pPr>
      <w:r w:rsidRPr="006C69BC">
        <w:rPr>
          <w:lang w:val="es-BO"/>
        </w:rPr>
        <w:t>La estrategia Martingala permite recuperar pérdidas en tiradas cortas.</w:t>
      </w:r>
    </w:p>
    <w:p w14:paraId="5389600A" w14:textId="2535ADC9" w:rsidR="006C69BC" w:rsidRPr="006C69BC" w:rsidRDefault="006C69BC" w:rsidP="006C69BC">
      <w:pPr>
        <w:rPr>
          <w:lang w:val="es-BO"/>
        </w:rPr>
      </w:pPr>
      <w:r w:rsidRPr="006C69BC">
        <w:rPr>
          <w:lang w:val="es-BO"/>
        </w:rPr>
        <w:t>Riesgo: si se encadenan varias pérdidas consecutivas, se puede agotar rápidamente el saldo.</w:t>
      </w:r>
    </w:p>
    <w:p w14:paraId="320C6305" w14:textId="2DAFF8B7" w:rsidR="00AC7BBA" w:rsidRDefault="006C69BC">
      <w:pPr>
        <w:rPr>
          <w:lang w:val="es-BO"/>
        </w:rPr>
      </w:pPr>
      <w:r w:rsidRPr="006C69BC">
        <w:rPr>
          <w:lang w:val="es-BO"/>
        </w:rPr>
        <w:lastRenderedPageBreak/>
        <w:t>Propuesta: apostar montos pequeños y retirarse inmediatamente tras ganar.</w:t>
      </w:r>
    </w:p>
    <w:p w14:paraId="4212FBF9" w14:textId="7ED804C7" w:rsidR="006C69BC" w:rsidRDefault="006C69BC" w:rsidP="00CC5238">
      <w:pPr>
        <w:jc w:val="center"/>
        <w:rPr>
          <w:lang w:val="es-BO"/>
        </w:rPr>
      </w:pPr>
      <w:r w:rsidRPr="006C69BC">
        <w:rPr>
          <w:lang w:val="es-BO"/>
        </w:rPr>
        <w:drawing>
          <wp:inline distT="0" distB="0" distL="0" distR="0" wp14:anchorId="403C4260" wp14:editId="222BF16B">
            <wp:extent cx="2619375" cy="1876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r="3508" b="1005"/>
                    <a:stretch/>
                  </pic:blipFill>
                  <pic:spPr bwMode="auto">
                    <a:xfrm>
                      <a:off x="0" y="0"/>
                      <a:ext cx="2619741" cy="1876687"/>
                    </a:xfrm>
                    <a:prstGeom prst="rect">
                      <a:avLst/>
                    </a:prstGeom>
                    <a:ln>
                      <a:noFill/>
                    </a:ln>
                    <a:extLst>
                      <a:ext uri="{53640926-AAD7-44D8-BBD7-CCE9431645EC}">
                        <a14:shadowObscured xmlns:a14="http://schemas.microsoft.com/office/drawing/2010/main"/>
                      </a:ext>
                    </a:extLst>
                  </pic:spPr>
                </pic:pic>
              </a:graphicData>
            </a:graphic>
          </wp:inline>
        </w:drawing>
      </w:r>
    </w:p>
    <w:p w14:paraId="5A07F4EE" w14:textId="77777777" w:rsidR="00CC5238" w:rsidRDefault="00CC5238">
      <w:pPr>
        <w:rPr>
          <w:lang w:val="es-BO"/>
        </w:rPr>
      </w:pPr>
    </w:p>
    <w:p w14:paraId="20C06786" w14:textId="4EE43A8A" w:rsidR="00AC7BBA" w:rsidRDefault="006C69BC" w:rsidP="00CC5238">
      <w:pPr>
        <w:jc w:val="center"/>
        <w:rPr>
          <w:lang w:val="es-BO"/>
        </w:rPr>
      </w:pPr>
      <w:r w:rsidRPr="006C69BC">
        <w:rPr>
          <w:lang w:val="es-BO"/>
        </w:rPr>
        <w:drawing>
          <wp:inline distT="0" distB="0" distL="0" distR="0" wp14:anchorId="24A6A297" wp14:editId="27B84842">
            <wp:extent cx="2353003" cy="1600423"/>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3003" cy="1600423"/>
                    </a:xfrm>
                    <a:prstGeom prst="rect">
                      <a:avLst/>
                    </a:prstGeom>
                  </pic:spPr>
                </pic:pic>
              </a:graphicData>
            </a:graphic>
          </wp:inline>
        </w:drawing>
      </w:r>
    </w:p>
    <w:p w14:paraId="3235E7AE" w14:textId="77777777" w:rsidR="00CC5238" w:rsidRDefault="00CC5238">
      <w:pPr>
        <w:rPr>
          <w:lang w:val="es-BO"/>
        </w:rPr>
      </w:pPr>
    </w:p>
    <w:p w14:paraId="2656B329" w14:textId="161F7057" w:rsidR="00CC5238" w:rsidRDefault="00CC5238" w:rsidP="00CC5238">
      <w:pPr>
        <w:jc w:val="center"/>
        <w:rPr>
          <w:lang w:val="es-BO"/>
        </w:rPr>
      </w:pPr>
      <w:r w:rsidRPr="00CC5238">
        <w:rPr>
          <w:lang w:val="es-BO"/>
        </w:rPr>
        <w:drawing>
          <wp:inline distT="0" distB="0" distL="0" distR="0" wp14:anchorId="4F257194" wp14:editId="7F9849FB">
            <wp:extent cx="5486400" cy="35648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564890"/>
                    </a:xfrm>
                    <a:prstGeom prst="rect">
                      <a:avLst/>
                    </a:prstGeom>
                  </pic:spPr>
                </pic:pic>
              </a:graphicData>
            </a:graphic>
          </wp:inline>
        </w:drawing>
      </w:r>
    </w:p>
    <w:p w14:paraId="0FE1C8B8" w14:textId="620EBA6F" w:rsidR="00CC5238" w:rsidRDefault="00CC5238" w:rsidP="00CC5238">
      <w:pPr>
        <w:jc w:val="center"/>
        <w:rPr>
          <w:u w:val="single"/>
          <w:lang w:val="es-BO"/>
        </w:rPr>
      </w:pPr>
      <w:r w:rsidRPr="00CC5238">
        <w:rPr>
          <w:lang w:val="es-BO"/>
        </w:rPr>
        <w:lastRenderedPageBreak/>
        <w:drawing>
          <wp:inline distT="0" distB="0" distL="0" distR="0" wp14:anchorId="6A131A60" wp14:editId="673EE622">
            <wp:extent cx="5486400" cy="31369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136900"/>
                    </a:xfrm>
                    <a:prstGeom prst="rect">
                      <a:avLst/>
                    </a:prstGeom>
                  </pic:spPr>
                </pic:pic>
              </a:graphicData>
            </a:graphic>
          </wp:inline>
        </w:drawing>
      </w:r>
    </w:p>
    <w:p w14:paraId="4EBA2DDA" w14:textId="77777777" w:rsidR="00CC5238" w:rsidRDefault="00CC5238" w:rsidP="00CC5238">
      <w:pPr>
        <w:jc w:val="center"/>
        <w:rPr>
          <w:u w:val="single"/>
          <w:lang w:val="es-BO"/>
        </w:rPr>
      </w:pPr>
    </w:p>
    <w:p w14:paraId="158D507C" w14:textId="77777777" w:rsidR="00CC5238" w:rsidRPr="00CC5238" w:rsidRDefault="00CC5238" w:rsidP="00CC5238">
      <w:pPr>
        <w:jc w:val="center"/>
        <w:rPr>
          <w:u w:val="single"/>
          <w:lang w:val="es-BO"/>
        </w:rPr>
      </w:pPr>
    </w:p>
    <w:p w14:paraId="032BF7D2" w14:textId="7446B6B7" w:rsidR="00314760" w:rsidRPr="00907729" w:rsidRDefault="00000000">
      <w:pPr>
        <w:pStyle w:val="Ttulo1"/>
        <w:rPr>
          <w:lang w:val="es-BO"/>
        </w:rPr>
      </w:pPr>
      <w:r w:rsidRPr="00907729">
        <w:rPr>
          <w:lang w:val="es-BO"/>
        </w:rPr>
        <w:t xml:space="preserve"> </w:t>
      </w:r>
      <w:bookmarkStart w:id="10" w:name="_Toc207191518"/>
      <w:r w:rsidRPr="00907729">
        <w:rPr>
          <w:lang w:val="es-BO"/>
        </w:rPr>
        <w:t>Contraste con Resultados Oficiales</w:t>
      </w:r>
      <w:bookmarkEnd w:id="10"/>
    </w:p>
    <w:p w14:paraId="76D5FF80" w14:textId="242A0D03" w:rsidR="006C69BC" w:rsidRPr="006C69BC" w:rsidRDefault="006C69BC" w:rsidP="006C69BC">
      <w:pPr>
        <w:rPr>
          <w:lang w:val="es-BO"/>
        </w:rPr>
      </w:pPr>
      <w:r w:rsidRPr="006C69BC">
        <w:rPr>
          <w:lang w:val="es-BO"/>
        </w:rPr>
        <w:t>Al comparar con resultados teóricos de probabilidad:</w:t>
      </w:r>
    </w:p>
    <w:p w14:paraId="45DB5BD5" w14:textId="4EF4E60B" w:rsidR="006C69BC" w:rsidRPr="006C69BC" w:rsidRDefault="006C69BC" w:rsidP="006C69BC">
      <w:pPr>
        <w:rPr>
          <w:lang w:val="es-BO"/>
        </w:rPr>
      </w:pPr>
      <w:r w:rsidRPr="006C69BC">
        <w:rPr>
          <w:lang w:val="es-BO"/>
        </w:rPr>
        <w:t>La probabilidad de perder varias veces seguidas es significativa, lo que limita la efectividad de la estrategia Martingala.</w:t>
      </w:r>
    </w:p>
    <w:p w14:paraId="68396BD5" w14:textId="0B5ECD41" w:rsidR="00581545" w:rsidRDefault="006C69BC" w:rsidP="006C69BC">
      <w:pPr>
        <w:rPr>
          <w:lang w:val="es-BO"/>
        </w:rPr>
      </w:pPr>
      <w:r w:rsidRPr="006C69BC">
        <w:rPr>
          <w:lang w:val="es-BO"/>
        </w:rPr>
        <w:t>La estrategia funciona solo en escenarios de pocas tiradas y con saldo suficiente para cubrir pérdidas consecutivas.</w:t>
      </w:r>
    </w:p>
    <w:p w14:paraId="55E42B7A" w14:textId="35A66F88" w:rsidR="004E74C2" w:rsidRDefault="004E74C2" w:rsidP="006C69BC">
      <w:pPr>
        <w:rPr>
          <w:lang w:val="es-BO"/>
        </w:rPr>
      </w:pPr>
      <w:r w:rsidRPr="004E74C2">
        <w:rPr>
          <w:lang w:val="es-BO"/>
        </w:rPr>
        <w:lastRenderedPageBreak/>
        <w:drawing>
          <wp:inline distT="0" distB="0" distL="0" distR="0" wp14:anchorId="4D118268" wp14:editId="02C2268E">
            <wp:extent cx="3810000" cy="4490673"/>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3834" cy="4495192"/>
                    </a:xfrm>
                    <a:prstGeom prst="rect">
                      <a:avLst/>
                    </a:prstGeom>
                  </pic:spPr>
                </pic:pic>
              </a:graphicData>
            </a:graphic>
          </wp:inline>
        </w:drawing>
      </w:r>
    </w:p>
    <w:p w14:paraId="3779BACB" w14:textId="77777777" w:rsidR="004E74C2" w:rsidRDefault="004E74C2" w:rsidP="006C69BC">
      <w:pPr>
        <w:rPr>
          <w:lang w:val="es-BO"/>
        </w:rPr>
      </w:pPr>
    </w:p>
    <w:p w14:paraId="41AB8DFD" w14:textId="344D14B1" w:rsidR="004E74C2" w:rsidRDefault="004E74C2" w:rsidP="006C69BC">
      <w:pPr>
        <w:rPr>
          <w:lang w:val="es-BO"/>
        </w:rPr>
      </w:pPr>
      <w:r w:rsidRPr="004E74C2">
        <w:rPr>
          <w:lang w:val="es-BO"/>
        </w:rPr>
        <w:drawing>
          <wp:inline distT="0" distB="0" distL="0" distR="0" wp14:anchorId="0C1FABB6" wp14:editId="5528C45B">
            <wp:extent cx="5486400" cy="30962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096260"/>
                    </a:xfrm>
                    <a:prstGeom prst="rect">
                      <a:avLst/>
                    </a:prstGeom>
                  </pic:spPr>
                </pic:pic>
              </a:graphicData>
            </a:graphic>
          </wp:inline>
        </w:drawing>
      </w:r>
    </w:p>
    <w:p w14:paraId="63E545F7" w14:textId="77777777" w:rsidR="00445B4B" w:rsidRPr="00445B4B" w:rsidRDefault="00445B4B" w:rsidP="0056649C">
      <w:pPr>
        <w:pStyle w:val="Ttulo1"/>
        <w:rPr>
          <w:lang w:val="es-BO"/>
        </w:rPr>
      </w:pPr>
      <w:bookmarkStart w:id="11" w:name="_Toc207191519"/>
      <w:r w:rsidRPr="00445B4B">
        <w:rPr>
          <w:lang w:val="es-BO"/>
        </w:rPr>
        <w:lastRenderedPageBreak/>
        <w:t>DESARROLLO (INGENIERÍA DEL PROYECTO)</w:t>
      </w:r>
      <w:bookmarkEnd w:id="11"/>
    </w:p>
    <w:p w14:paraId="37C028D1" w14:textId="3EBB581E" w:rsidR="006C69BC" w:rsidRPr="00CC5238" w:rsidRDefault="006C69BC" w:rsidP="00CC5238">
      <w:pPr>
        <w:pStyle w:val="Prrafodelista"/>
        <w:numPr>
          <w:ilvl w:val="0"/>
          <w:numId w:val="26"/>
        </w:numPr>
        <w:rPr>
          <w:lang w:val="es-BO"/>
        </w:rPr>
      </w:pPr>
      <w:r w:rsidRPr="00CC5238">
        <w:rPr>
          <w:lang w:val="es-BO"/>
        </w:rPr>
        <w:t xml:space="preserve">Se implementó un programa en Python con </w:t>
      </w:r>
      <w:proofErr w:type="spellStart"/>
      <w:r w:rsidRPr="00CC5238">
        <w:rPr>
          <w:lang w:val="es-BO"/>
        </w:rPr>
        <w:t>Tkinter</w:t>
      </w:r>
      <w:proofErr w:type="spellEnd"/>
      <w:r w:rsidRPr="00CC5238">
        <w:rPr>
          <w:lang w:val="es-BO"/>
        </w:rPr>
        <w:t xml:space="preserve"> que:</w:t>
      </w:r>
    </w:p>
    <w:p w14:paraId="0316625B" w14:textId="34305A8E" w:rsidR="006C69BC" w:rsidRPr="00CC5238" w:rsidRDefault="006C69BC" w:rsidP="00CC5238">
      <w:pPr>
        <w:pStyle w:val="Prrafodelista"/>
        <w:numPr>
          <w:ilvl w:val="0"/>
          <w:numId w:val="26"/>
        </w:numPr>
        <w:rPr>
          <w:lang w:val="es-BO"/>
        </w:rPr>
      </w:pPr>
      <w:r w:rsidRPr="00CC5238">
        <w:rPr>
          <w:lang w:val="es-BO"/>
        </w:rPr>
        <w:t>Solicita saldo inicial, apuesta inicial y tipo de apuesta.</w:t>
      </w:r>
    </w:p>
    <w:p w14:paraId="6B9A7E01" w14:textId="3E0EC364" w:rsidR="006C69BC" w:rsidRPr="00CC5238" w:rsidRDefault="006C69BC" w:rsidP="00CC5238">
      <w:pPr>
        <w:pStyle w:val="Prrafodelista"/>
        <w:numPr>
          <w:ilvl w:val="0"/>
          <w:numId w:val="26"/>
        </w:numPr>
        <w:rPr>
          <w:lang w:val="es-BO"/>
        </w:rPr>
      </w:pPr>
      <w:r w:rsidRPr="00CC5238">
        <w:rPr>
          <w:lang w:val="es-BO"/>
        </w:rPr>
        <w:t>Simula tiradas de dados y calcula resultado y saldo.</w:t>
      </w:r>
    </w:p>
    <w:p w14:paraId="6DF74265" w14:textId="576AA9F2" w:rsidR="006C69BC" w:rsidRPr="00CC5238" w:rsidRDefault="006C69BC" w:rsidP="00CC5238">
      <w:pPr>
        <w:pStyle w:val="Prrafodelista"/>
        <w:numPr>
          <w:ilvl w:val="0"/>
          <w:numId w:val="26"/>
        </w:numPr>
        <w:rPr>
          <w:lang w:val="es-BO"/>
        </w:rPr>
      </w:pPr>
      <w:r w:rsidRPr="00CC5238">
        <w:rPr>
          <w:lang w:val="es-BO"/>
        </w:rPr>
        <w:t>Duplica la apuesta tras pérdidas según Martingala.</w:t>
      </w:r>
    </w:p>
    <w:p w14:paraId="0AB3DB1B" w14:textId="41BB04FE" w:rsidR="006C69BC" w:rsidRPr="00CC5238" w:rsidRDefault="006C69BC" w:rsidP="00CC5238">
      <w:pPr>
        <w:pStyle w:val="Prrafodelista"/>
        <w:numPr>
          <w:ilvl w:val="0"/>
          <w:numId w:val="26"/>
        </w:numPr>
        <w:rPr>
          <w:lang w:val="es-BO"/>
        </w:rPr>
      </w:pPr>
      <w:r w:rsidRPr="00CC5238">
        <w:rPr>
          <w:lang w:val="es-BO"/>
        </w:rPr>
        <w:t>Genera Excel y PDF con toda la información y análisis de la estrategia.</w:t>
      </w:r>
    </w:p>
    <w:p w14:paraId="10F4122F" w14:textId="4F575003" w:rsidR="00581545" w:rsidRPr="006C69BC" w:rsidRDefault="00581545" w:rsidP="0056649C">
      <w:pPr>
        <w:pStyle w:val="Ttulo1"/>
        <w:rPr>
          <w:lang w:val="es-BO"/>
        </w:rPr>
      </w:pPr>
      <w:bookmarkStart w:id="12" w:name="_Toc207191520"/>
      <w:r w:rsidRPr="006C69BC">
        <w:rPr>
          <w:lang w:val="es-BO"/>
        </w:rPr>
        <w:t>Observaciones</w:t>
      </w:r>
      <w:bookmarkEnd w:id="12"/>
    </w:p>
    <w:p w14:paraId="505930ED" w14:textId="78BA289F" w:rsidR="006C69BC" w:rsidRPr="006C69BC" w:rsidRDefault="006C69BC" w:rsidP="006C69BC">
      <w:pPr>
        <w:pStyle w:val="Prrafodelista"/>
        <w:numPr>
          <w:ilvl w:val="0"/>
          <w:numId w:val="23"/>
        </w:numPr>
        <w:rPr>
          <w:lang w:val="es-BO"/>
        </w:rPr>
      </w:pPr>
      <w:r w:rsidRPr="006C69BC">
        <w:rPr>
          <w:lang w:val="es-BO"/>
        </w:rPr>
        <w:t xml:space="preserve">La Martingala </w:t>
      </w:r>
      <w:r w:rsidRPr="006C69BC">
        <w:rPr>
          <w:b/>
          <w:bCs/>
          <w:lang w:val="es-BO"/>
        </w:rPr>
        <w:t>no garantiza ganancias a largo plazo</w:t>
      </w:r>
      <w:r w:rsidRPr="006C69BC">
        <w:rPr>
          <w:lang w:val="es-BO"/>
        </w:rPr>
        <w:t>.</w:t>
      </w:r>
    </w:p>
    <w:p w14:paraId="08B6D296" w14:textId="183307AD" w:rsidR="006C69BC" w:rsidRPr="006C69BC" w:rsidRDefault="006C69BC" w:rsidP="006C69BC">
      <w:pPr>
        <w:pStyle w:val="Prrafodelista"/>
        <w:numPr>
          <w:ilvl w:val="0"/>
          <w:numId w:val="23"/>
        </w:numPr>
        <w:rPr>
          <w:lang w:val="es-BO"/>
        </w:rPr>
      </w:pPr>
      <w:r w:rsidRPr="006C69BC">
        <w:rPr>
          <w:lang w:val="es-BO"/>
        </w:rPr>
        <w:t>El saldo disponible limita la efectividad de la estrategia.</w:t>
      </w:r>
    </w:p>
    <w:p w14:paraId="75D0193E" w14:textId="5453B32B" w:rsidR="00581545" w:rsidRPr="006C69BC" w:rsidRDefault="006C69BC" w:rsidP="006C69BC">
      <w:pPr>
        <w:pStyle w:val="Prrafodelista"/>
        <w:numPr>
          <w:ilvl w:val="0"/>
          <w:numId w:val="23"/>
        </w:numPr>
        <w:rPr>
          <w:lang w:val="es-BO"/>
        </w:rPr>
      </w:pPr>
      <w:r w:rsidRPr="006C69BC">
        <w:rPr>
          <w:lang w:val="es-BO"/>
        </w:rPr>
        <w:t>Recomendación: utilizar montos pequeños y retirarse al primer éxito.</w:t>
      </w:r>
    </w:p>
    <w:p w14:paraId="6AAB27BB" w14:textId="0FF3CEF1" w:rsidR="00314760" w:rsidRPr="00457326" w:rsidRDefault="00581545" w:rsidP="0056649C">
      <w:pPr>
        <w:pStyle w:val="Ttulo1"/>
        <w:rPr>
          <w:lang w:val="es-BO"/>
        </w:rPr>
      </w:pPr>
      <w:bookmarkStart w:id="13" w:name="_Toc207191521"/>
      <w:r w:rsidRPr="00457326">
        <w:rPr>
          <w:lang w:val="es-BO"/>
        </w:rPr>
        <w:t>Conclusiones</w:t>
      </w:r>
      <w:bookmarkEnd w:id="13"/>
    </w:p>
    <w:p w14:paraId="6E98343C" w14:textId="06F82178" w:rsidR="004E74C2" w:rsidRPr="004E74C2" w:rsidRDefault="004E74C2" w:rsidP="004E74C2">
      <w:pPr>
        <w:pStyle w:val="Prrafodelista"/>
        <w:numPr>
          <w:ilvl w:val="0"/>
          <w:numId w:val="24"/>
        </w:numPr>
        <w:rPr>
          <w:lang w:val="es-BO"/>
        </w:rPr>
      </w:pPr>
      <w:r w:rsidRPr="004E74C2">
        <w:rPr>
          <w:lang w:val="es-BO"/>
        </w:rPr>
        <w:t>La estrategia Martingala funciona para recuperar pérdidas inmediatas, pero con riesgo de agotamiento rápido del saldo.</w:t>
      </w:r>
    </w:p>
    <w:p w14:paraId="31617CB0" w14:textId="78289FB4" w:rsidR="004E74C2" w:rsidRPr="004E74C2" w:rsidRDefault="004E74C2" w:rsidP="004E74C2">
      <w:pPr>
        <w:pStyle w:val="Prrafodelista"/>
        <w:numPr>
          <w:ilvl w:val="0"/>
          <w:numId w:val="24"/>
        </w:numPr>
        <w:rPr>
          <w:lang w:val="es-BO"/>
        </w:rPr>
      </w:pPr>
      <w:r w:rsidRPr="004E74C2">
        <w:rPr>
          <w:lang w:val="es-BO"/>
        </w:rPr>
        <w:t>La simulación permitió observar los resultados y crear reportes completos.</w:t>
      </w:r>
    </w:p>
    <w:p w14:paraId="600E69E4" w14:textId="03F93A51" w:rsidR="00581545" w:rsidRPr="004E74C2" w:rsidRDefault="004E74C2" w:rsidP="004E74C2">
      <w:pPr>
        <w:pStyle w:val="Prrafodelista"/>
        <w:numPr>
          <w:ilvl w:val="0"/>
          <w:numId w:val="24"/>
        </w:numPr>
        <w:rPr>
          <w:b/>
          <w:bCs/>
          <w:lang w:val="es-BO"/>
        </w:rPr>
      </w:pPr>
      <w:r w:rsidRPr="004E74C2">
        <w:rPr>
          <w:lang w:val="es-BO"/>
        </w:rPr>
        <w:t>Es recomendable combinar esta estrategia con retiro al primer éxito y montos de apuesta controlados.</w:t>
      </w:r>
    </w:p>
    <w:p w14:paraId="40A31015" w14:textId="57DB56C7" w:rsidR="00314760" w:rsidRPr="00907729" w:rsidRDefault="00581545" w:rsidP="0056649C">
      <w:pPr>
        <w:pStyle w:val="Ttulo1"/>
        <w:rPr>
          <w:lang w:val="es-BO"/>
        </w:rPr>
      </w:pPr>
      <w:bookmarkStart w:id="14" w:name="_Toc207191522"/>
      <w:r w:rsidRPr="004E74C2">
        <w:rPr>
          <w:lang w:val="es-BO"/>
        </w:rPr>
        <w:t>Anexos</w:t>
      </w:r>
      <w:bookmarkEnd w:id="14"/>
    </w:p>
    <w:p w14:paraId="04AC5B7E" w14:textId="4CE27D57" w:rsidR="004E74C2" w:rsidRPr="004E74C2" w:rsidRDefault="004E74C2" w:rsidP="004E74C2">
      <w:pPr>
        <w:pStyle w:val="Prrafodelista"/>
        <w:numPr>
          <w:ilvl w:val="0"/>
          <w:numId w:val="25"/>
        </w:numPr>
        <w:rPr>
          <w:lang w:val="es-BO"/>
        </w:rPr>
      </w:pPr>
      <w:r w:rsidRPr="004E74C2">
        <w:rPr>
          <w:lang w:val="es-BO"/>
        </w:rPr>
        <w:t>Archivo Excel: simulacion_martingala.xlsx con todas las tiradas.</w:t>
      </w:r>
    </w:p>
    <w:p w14:paraId="771E66AD" w14:textId="27EF4CAC" w:rsidR="004E74C2" w:rsidRPr="004E74C2" w:rsidRDefault="004E74C2" w:rsidP="004E74C2">
      <w:pPr>
        <w:pStyle w:val="Prrafodelista"/>
        <w:numPr>
          <w:ilvl w:val="0"/>
          <w:numId w:val="25"/>
        </w:numPr>
        <w:rPr>
          <w:lang w:val="es-BO"/>
        </w:rPr>
      </w:pPr>
      <w:r w:rsidRPr="004E74C2">
        <w:rPr>
          <w:lang w:val="es-BO"/>
        </w:rPr>
        <w:t>Archivo PDF: simulacion_martingala.pdf con tabla de resultados y análisis.</w:t>
      </w:r>
    </w:p>
    <w:p w14:paraId="121C2D80" w14:textId="6455E851" w:rsidR="00DA4E01" w:rsidRDefault="004E74C2" w:rsidP="004E74C2">
      <w:pPr>
        <w:pStyle w:val="Prrafodelista"/>
        <w:numPr>
          <w:ilvl w:val="0"/>
          <w:numId w:val="25"/>
        </w:numPr>
        <w:rPr>
          <w:lang w:val="es-BO"/>
        </w:rPr>
      </w:pPr>
      <w:r w:rsidRPr="004E74C2">
        <w:rPr>
          <w:lang w:val="es-BO"/>
        </w:rPr>
        <w:t>Código Python: programa completo con interfaz gráfica y generación de reportes.</w:t>
      </w:r>
    </w:p>
    <w:p w14:paraId="4EE613BE" w14:textId="6ECC88C2" w:rsidR="004E74C2" w:rsidRDefault="004E74C2" w:rsidP="004E74C2">
      <w:pPr>
        <w:pStyle w:val="Prrafodelista"/>
        <w:numPr>
          <w:ilvl w:val="0"/>
          <w:numId w:val="25"/>
        </w:numPr>
        <w:rPr>
          <w:lang w:val="es-BO"/>
        </w:rPr>
      </w:pPr>
      <w:proofErr w:type="spellStart"/>
      <w:r>
        <w:rPr>
          <w:lang w:val="es-BO"/>
        </w:rPr>
        <w:t>Codigo</w:t>
      </w:r>
      <w:proofErr w:type="spellEnd"/>
      <w:r>
        <w:rPr>
          <w:lang w:val="es-BO"/>
        </w:rPr>
        <w:t xml:space="preserve"> subido en </w:t>
      </w:r>
      <w:proofErr w:type="spellStart"/>
      <w:r>
        <w:rPr>
          <w:lang w:val="es-BO"/>
        </w:rPr>
        <w:t>github</w:t>
      </w:r>
      <w:proofErr w:type="spellEnd"/>
    </w:p>
    <w:p w14:paraId="2C9C13AB" w14:textId="32FD051D" w:rsidR="004E74C2" w:rsidRPr="004E74C2" w:rsidRDefault="004E74C2" w:rsidP="004E74C2">
      <w:pPr>
        <w:pStyle w:val="Prrafodelista"/>
        <w:rPr>
          <w:lang w:val="es-BO"/>
        </w:rPr>
      </w:pPr>
      <w:r w:rsidRPr="004E74C2">
        <w:rPr>
          <w:lang w:val="es-BO"/>
        </w:rPr>
        <w:t>https://github.com/3lm3r3tf/SimulacionSitemas.git</w:t>
      </w:r>
    </w:p>
    <w:p w14:paraId="107B9E38" w14:textId="77777777" w:rsidR="00DA4E01" w:rsidRPr="004E74C2" w:rsidRDefault="00DA4E01" w:rsidP="00DA4E01">
      <w:pPr>
        <w:rPr>
          <w:lang w:val="es-BO"/>
        </w:rPr>
      </w:pPr>
    </w:p>
    <w:sectPr w:rsidR="00DA4E01" w:rsidRPr="004E74C2" w:rsidSect="00DA4E01">
      <w:footerReference w:type="defaul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B5C18" w14:textId="77777777" w:rsidR="003C6F95" w:rsidRDefault="003C6F95" w:rsidP="00DA4E01">
      <w:pPr>
        <w:spacing w:before="0" w:after="0" w:line="240" w:lineRule="auto"/>
      </w:pPr>
      <w:r>
        <w:separator/>
      </w:r>
    </w:p>
  </w:endnote>
  <w:endnote w:type="continuationSeparator" w:id="0">
    <w:p w14:paraId="417F728E" w14:textId="77777777" w:rsidR="003C6F95" w:rsidRDefault="003C6F95" w:rsidP="00DA4E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422FC" w14:textId="7439CBB6" w:rsidR="00DA4E01" w:rsidRPr="00DA4E01" w:rsidRDefault="00DA4E01">
    <w:pPr>
      <w:pStyle w:val="Piedepgina"/>
      <w:tabs>
        <w:tab w:val="clear" w:pos="4680"/>
        <w:tab w:val="clear" w:pos="9360"/>
      </w:tabs>
      <w:jc w:val="center"/>
      <w:rPr>
        <w:caps/>
        <w:color w:val="000000" w:themeColor="text1"/>
      </w:rPr>
    </w:pPr>
    <w:r w:rsidRPr="00DA4E01">
      <w:rPr>
        <w:caps/>
        <w:color w:val="000000" w:themeColor="text1"/>
      </w:rPr>
      <w:fldChar w:fldCharType="begin"/>
    </w:r>
    <w:r w:rsidRPr="00DA4E01">
      <w:rPr>
        <w:caps/>
        <w:color w:val="000000" w:themeColor="text1"/>
      </w:rPr>
      <w:instrText>PAGE   \* MERGEFORMAT</w:instrText>
    </w:r>
    <w:r w:rsidRPr="00DA4E01">
      <w:rPr>
        <w:caps/>
        <w:color w:val="000000" w:themeColor="text1"/>
      </w:rPr>
      <w:fldChar w:fldCharType="separate"/>
    </w:r>
    <w:r w:rsidRPr="00DA4E01">
      <w:rPr>
        <w:caps/>
        <w:color w:val="000000" w:themeColor="text1"/>
        <w:lang w:val="es-ES"/>
      </w:rPr>
      <w:t>2</w:t>
    </w:r>
    <w:r w:rsidRPr="00DA4E01">
      <w:rPr>
        <w:caps/>
        <w:color w:val="000000" w:themeColor="text1"/>
      </w:rPr>
      <w:fldChar w:fldCharType="end"/>
    </w:r>
  </w:p>
  <w:p w14:paraId="0726F199" w14:textId="77777777" w:rsidR="00DA4E01" w:rsidRDefault="00DA4E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0924F" w14:textId="77777777" w:rsidR="003C6F95" w:rsidRDefault="003C6F95" w:rsidP="00DA4E01">
      <w:pPr>
        <w:spacing w:before="0" w:after="0" w:line="240" w:lineRule="auto"/>
      </w:pPr>
      <w:r>
        <w:separator/>
      </w:r>
    </w:p>
  </w:footnote>
  <w:footnote w:type="continuationSeparator" w:id="0">
    <w:p w14:paraId="31C2F5DF" w14:textId="77777777" w:rsidR="003C6F95" w:rsidRDefault="003C6F95" w:rsidP="00DA4E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9AB6271"/>
    <w:multiLevelType w:val="hybridMultilevel"/>
    <w:tmpl w:val="C5CA83F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19D81817"/>
    <w:multiLevelType w:val="hybridMultilevel"/>
    <w:tmpl w:val="BE90278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1E653610"/>
    <w:multiLevelType w:val="hybridMultilevel"/>
    <w:tmpl w:val="8A08B9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21462779"/>
    <w:multiLevelType w:val="hybridMultilevel"/>
    <w:tmpl w:val="783866D8"/>
    <w:lvl w:ilvl="0" w:tplc="400A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263033A3"/>
    <w:multiLevelType w:val="hybridMultilevel"/>
    <w:tmpl w:val="5CAEDC32"/>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4" w15:restartNumberingAfterBreak="0">
    <w:nsid w:val="2B46649D"/>
    <w:multiLevelType w:val="hybridMultilevel"/>
    <w:tmpl w:val="558A05E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355F4026"/>
    <w:multiLevelType w:val="hybridMultilevel"/>
    <w:tmpl w:val="5A7CD6D6"/>
    <w:lvl w:ilvl="0" w:tplc="400A0001">
      <w:start w:val="1"/>
      <w:numFmt w:val="bullet"/>
      <w:lvlText w:val=""/>
      <w:lvlJc w:val="left"/>
      <w:pPr>
        <w:ind w:left="1800" w:hanging="360"/>
      </w:pPr>
      <w:rPr>
        <w:rFonts w:ascii="Symbol" w:hAnsi="Symbol"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16" w15:restartNumberingAfterBreak="0">
    <w:nsid w:val="375921BD"/>
    <w:multiLevelType w:val="hybridMultilevel"/>
    <w:tmpl w:val="F2288AB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41EF2796"/>
    <w:multiLevelType w:val="hybridMultilevel"/>
    <w:tmpl w:val="C1BA767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15:restartNumberingAfterBreak="0">
    <w:nsid w:val="46EC1E4A"/>
    <w:multiLevelType w:val="hybridMultilevel"/>
    <w:tmpl w:val="4CF85F3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15:restartNumberingAfterBreak="0">
    <w:nsid w:val="4938339E"/>
    <w:multiLevelType w:val="hybridMultilevel"/>
    <w:tmpl w:val="C9F6889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15:restartNumberingAfterBreak="0">
    <w:nsid w:val="4F6226E8"/>
    <w:multiLevelType w:val="hybridMultilevel"/>
    <w:tmpl w:val="87CE61FA"/>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1" w15:restartNumberingAfterBreak="0">
    <w:nsid w:val="5FE530AF"/>
    <w:multiLevelType w:val="hybridMultilevel"/>
    <w:tmpl w:val="5374032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15:restartNumberingAfterBreak="0">
    <w:nsid w:val="7304314E"/>
    <w:multiLevelType w:val="hybridMultilevel"/>
    <w:tmpl w:val="7E8EB53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15:restartNumberingAfterBreak="0">
    <w:nsid w:val="76073120"/>
    <w:multiLevelType w:val="hybridMultilevel"/>
    <w:tmpl w:val="94169BA0"/>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4" w15:restartNumberingAfterBreak="0">
    <w:nsid w:val="7BDB4604"/>
    <w:multiLevelType w:val="hybridMultilevel"/>
    <w:tmpl w:val="88E41B04"/>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5" w15:restartNumberingAfterBreak="0">
    <w:nsid w:val="7F8F5B3F"/>
    <w:multiLevelType w:val="hybridMultilevel"/>
    <w:tmpl w:val="B4DE58F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162479657">
    <w:abstractNumId w:val="8"/>
  </w:num>
  <w:num w:numId="2" w16cid:durableId="831213648">
    <w:abstractNumId w:val="6"/>
  </w:num>
  <w:num w:numId="3" w16cid:durableId="1203321833">
    <w:abstractNumId w:val="5"/>
  </w:num>
  <w:num w:numId="4" w16cid:durableId="29884834">
    <w:abstractNumId w:val="4"/>
  </w:num>
  <w:num w:numId="5" w16cid:durableId="1519002512">
    <w:abstractNumId w:val="7"/>
  </w:num>
  <w:num w:numId="6" w16cid:durableId="460542089">
    <w:abstractNumId w:val="3"/>
  </w:num>
  <w:num w:numId="7" w16cid:durableId="1474105751">
    <w:abstractNumId w:val="2"/>
  </w:num>
  <w:num w:numId="8" w16cid:durableId="1477838218">
    <w:abstractNumId w:val="1"/>
  </w:num>
  <w:num w:numId="9" w16cid:durableId="741292680">
    <w:abstractNumId w:val="0"/>
  </w:num>
  <w:num w:numId="10" w16cid:durableId="104275239">
    <w:abstractNumId w:val="9"/>
  </w:num>
  <w:num w:numId="11" w16cid:durableId="1908416854">
    <w:abstractNumId w:val="11"/>
  </w:num>
  <w:num w:numId="12" w16cid:durableId="1403529816">
    <w:abstractNumId w:val="14"/>
  </w:num>
  <w:num w:numId="13" w16cid:durableId="523175525">
    <w:abstractNumId w:val="22"/>
  </w:num>
  <w:num w:numId="14" w16cid:durableId="26413110">
    <w:abstractNumId w:val="16"/>
  </w:num>
  <w:num w:numId="15" w16cid:durableId="906649612">
    <w:abstractNumId w:val="25"/>
  </w:num>
  <w:num w:numId="16" w16cid:durableId="295450205">
    <w:abstractNumId w:val="24"/>
  </w:num>
  <w:num w:numId="17" w16cid:durableId="1236474362">
    <w:abstractNumId w:val="19"/>
  </w:num>
  <w:num w:numId="18" w16cid:durableId="942689233">
    <w:abstractNumId w:val="21"/>
  </w:num>
  <w:num w:numId="19" w16cid:durableId="594097946">
    <w:abstractNumId w:val="10"/>
  </w:num>
  <w:num w:numId="20" w16cid:durableId="1449812802">
    <w:abstractNumId w:val="13"/>
  </w:num>
  <w:num w:numId="21" w16cid:durableId="243880826">
    <w:abstractNumId w:val="12"/>
  </w:num>
  <w:num w:numId="22" w16cid:durableId="1010521955">
    <w:abstractNumId w:val="15"/>
  </w:num>
  <w:num w:numId="23" w16cid:durableId="1699088386">
    <w:abstractNumId w:val="23"/>
  </w:num>
  <w:num w:numId="24" w16cid:durableId="929463593">
    <w:abstractNumId w:val="20"/>
  </w:num>
  <w:num w:numId="25" w16cid:durableId="1790931543">
    <w:abstractNumId w:val="18"/>
  </w:num>
  <w:num w:numId="26" w16cid:durableId="133877478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F44"/>
    <w:rsid w:val="00034616"/>
    <w:rsid w:val="0006063C"/>
    <w:rsid w:val="00070D61"/>
    <w:rsid w:val="0015074B"/>
    <w:rsid w:val="00261C8B"/>
    <w:rsid w:val="0029639D"/>
    <w:rsid w:val="002B7847"/>
    <w:rsid w:val="00314760"/>
    <w:rsid w:val="00326F90"/>
    <w:rsid w:val="00347AF3"/>
    <w:rsid w:val="003C6F95"/>
    <w:rsid w:val="004437E8"/>
    <w:rsid w:val="00445B4B"/>
    <w:rsid w:val="00457326"/>
    <w:rsid w:val="004E74C2"/>
    <w:rsid w:val="0056649C"/>
    <w:rsid w:val="00581545"/>
    <w:rsid w:val="006C69BC"/>
    <w:rsid w:val="00736F4B"/>
    <w:rsid w:val="00750787"/>
    <w:rsid w:val="00751CF8"/>
    <w:rsid w:val="00792599"/>
    <w:rsid w:val="00851048"/>
    <w:rsid w:val="008C29D7"/>
    <w:rsid w:val="00907729"/>
    <w:rsid w:val="0092042D"/>
    <w:rsid w:val="009E2FAA"/>
    <w:rsid w:val="00AA1D8D"/>
    <w:rsid w:val="00AC7BBA"/>
    <w:rsid w:val="00AD070B"/>
    <w:rsid w:val="00B47730"/>
    <w:rsid w:val="00BE08A8"/>
    <w:rsid w:val="00CB0664"/>
    <w:rsid w:val="00CC5238"/>
    <w:rsid w:val="00CF3EF2"/>
    <w:rsid w:val="00DA4E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72B316"/>
  <w14:defaultImageDpi w14:val="300"/>
  <w15:docId w15:val="{73C3B6D5-67B6-4382-9FB0-E5846819F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FAA"/>
    <w:pPr>
      <w:spacing w:before="120" w:after="320" w:line="360" w:lineRule="auto"/>
      <w:contextualSpacing/>
    </w:pPr>
    <w:rPr>
      <w:rFonts w:ascii="Times New Roman" w:hAnsi="Times New Roman"/>
      <w:sz w:val="24"/>
    </w:rPr>
  </w:style>
  <w:style w:type="paragraph" w:styleId="Ttulo1">
    <w:name w:val="heading 1"/>
    <w:basedOn w:val="Normal"/>
    <w:next w:val="Normal"/>
    <w:link w:val="Ttulo1Car"/>
    <w:uiPriority w:val="9"/>
    <w:qFormat/>
    <w:rsid w:val="00261C8B"/>
    <w:pPr>
      <w:keepNext/>
      <w:keepLines/>
      <w:spacing w:before="480" w:after="0"/>
      <w:outlineLvl w:val="0"/>
    </w:pPr>
    <w:rPr>
      <w:rFonts w:eastAsiaTheme="majorEastAsia" w:cstheme="majorBidi"/>
      <w:b/>
      <w:bCs/>
      <w:caps/>
      <w:color w:val="000000" w:themeColor="text1"/>
      <w:sz w:val="32"/>
      <w:szCs w:val="28"/>
    </w:rPr>
  </w:style>
  <w:style w:type="paragraph" w:styleId="Ttulo2">
    <w:name w:val="heading 2"/>
    <w:basedOn w:val="Normal"/>
    <w:next w:val="Normal"/>
    <w:link w:val="Ttulo2Car"/>
    <w:uiPriority w:val="9"/>
    <w:unhideWhenUsed/>
    <w:qFormat/>
    <w:rsid w:val="00261C8B"/>
    <w:pPr>
      <w:keepNext/>
      <w:keepLines/>
      <w:spacing w:before="200" w:after="0"/>
      <w:outlineLvl w:val="1"/>
    </w:pPr>
    <w:rPr>
      <w:rFonts w:eastAsiaTheme="majorEastAsia" w:cstheme="majorBidi"/>
      <w:b/>
      <w:bCs/>
      <w:caps/>
      <w:color w:val="000000" w:themeColor="tex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261C8B"/>
    <w:rPr>
      <w:rFonts w:ascii="Times New Roman" w:eastAsiaTheme="majorEastAsia" w:hAnsi="Times New Roman" w:cstheme="majorBidi"/>
      <w:b/>
      <w:bCs/>
      <w:caps/>
      <w:color w:val="000000" w:themeColor="text1"/>
      <w:sz w:val="32"/>
      <w:szCs w:val="28"/>
    </w:rPr>
  </w:style>
  <w:style w:type="character" w:customStyle="1" w:styleId="Ttulo2Car">
    <w:name w:val="Título 2 Car"/>
    <w:basedOn w:val="Fuentedeprrafopredeter"/>
    <w:link w:val="Ttulo2"/>
    <w:uiPriority w:val="9"/>
    <w:rsid w:val="00261C8B"/>
    <w:rPr>
      <w:rFonts w:ascii="Times New Roman" w:eastAsiaTheme="majorEastAsia" w:hAnsi="Times New Roman" w:cstheme="majorBidi"/>
      <w:b/>
      <w:bCs/>
      <w:caps/>
      <w:color w:val="000000" w:themeColor="tex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750787"/>
    <w:pPr>
      <w:spacing w:after="300" w:line="240" w:lineRule="auto"/>
      <w:jc w:val="center"/>
    </w:pPr>
    <w:rPr>
      <w:rFonts w:eastAsiaTheme="majorEastAsia" w:cstheme="majorBidi"/>
      <w:color w:val="000000" w:themeColor="text1"/>
      <w:spacing w:val="5"/>
      <w:kern w:val="28"/>
      <w:sz w:val="36"/>
      <w:szCs w:val="52"/>
    </w:rPr>
  </w:style>
  <w:style w:type="character" w:customStyle="1" w:styleId="TtuloCar">
    <w:name w:val="Título Car"/>
    <w:basedOn w:val="Fuentedeprrafopredeter"/>
    <w:link w:val="Ttulo"/>
    <w:uiPriority w:val="10"/>
    <w:rsid w:val="00750787"/>
    <w:rPr>
      <w:rFonts w:ascii="Times New Roman" w:eastAsiaTheme="majorEastAsia" w:hAnsi="Times New Roman" w:cstheme="majorBidi"/>
      <w:color w:val="000000" w:themeColor="text1"/>
      <w:spacing w:val="5"/>
      <w:kern w:val="28"/>
      <w:sz w:val="36"/>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pPr>
  </w:style>
  <w:style w:type="paragraph" w:styleId="Lista2">
    <w:name w:val="List 2"/>
    <w:basedOn w:val="Normal"/>
    <w:uiPriority w:val="99"/>
    <w:unhideWhenUsed/>
    <w:rsid w:val="00326F90"/>
    <w:pPr>
      <w:ind w:left="720" w:hanging="360"/>
    </w:pPr>
  </w:style>
  <w:style w:type="paragraph" w:styleId="Lista3">
    <w:name w:val="List 3"/>
    <w:basedOn w:val="Normal"/>
    <w:uiPriority w:val="99"/>
    <w:unhideWhenUsed/>
    <w:rsid w:val="00326F90"/>
    <w:pPr>
      <w:ind w:left="1080" w:hanging="360"/>
    </w:pPr>
  </w:style>
  <w:style w:type="paragraph" w:styleId="Listaconvietas">
    <w:name w:val="List Bullet"/>
    <w:basedOn w:val="Normal"/>
    <w:uiPriority w:val="99"/>
    <w:unhideWhenUsed/>
    <w:rsid w:val="00326F90"/>
    <w:pPr>
      <w:numPr>
        <w:numId w:val="1"/>
      </w:numPr>
    </w:pPr>
  </w:style>
  <w:style w:type="paragraph" w:styleId="Listaconvietas2">
    <w:name w:val="List Bullet 2"/>
    <w:basedOn w:val="Normal"/>
    <w:uiPriority w:val="99"/>
    <w:unhideWhenUsed/>
    <w:rsid w:val="00326F90"/>
    <w:pPr>
      <w:numPr>
        <w:numId w:val="2"/>
      </w:numPr>
    </w:pPr>
  </w:style>
  <w:style w:type="paragraph" w:styleId="Listaconvietas3">
    <w:name w:val="List Bullet 3"/>
    <w:basedOn w:val="Normal"/>
    <w:uiPriority w:val="99"/>
    <w:unhideWhenUsed/>
    <w:rsid w:val="00326F90"/>
    <w:pPr>
      <w:numPr>
        <w:numId w:val="3"/>
      </w:numPr>
    </w:pPr>
  </w:style>
  <w:style w:type="paragraph" w:styleId="Listaconnmeros">
    <w:name w:val="List Number"/>
    <w:basedOn w:val="Normal"/>
    <w:uiPriority w:val="99"/>
    <w:unhideWhenUsed/>
    <w:rsid w:val="00326F90"/>
    <w:pPr>
      <w:numPr>
        <w:numId w:val="5"/>
      </w:numPr>
    </w:pPr>
  </w:style>
  <w:style w:type="paragraph" w:styleId="Listaconnmeros2">
    <w:name w:val="List Number 2"/>
    <w:basedOn w:val="Normal"/>
    <w:uiPriority w:val="99"/>
    <w:unhideWhenUsed/>
    <w:rsid w:val="0029639D"/>
    <w:pPr>
      <w:numPr>
        <w:numId w:val="6"/>
      </w:numPr>
    </w:pPr>
  </w:style>
  <w:style w:type="paragraph" w:styleId="Listaconnmeros3">
    <w:name w:val="List Number 3"/>
    <w:basedOn w:val="Normal"/>
    <w:uiPriority w:val="99"/>
    <w:unhideWhenUsed/>
    <w:rsid w:val="0029639D"/>
    <w:pPr>
      <w:numPr>
        <w:numId w:val="7"/>
      </w:numPr>
    </w:pPr>
  </w:style>
  <w:style w:type="paragraph" w:styleId="Continuarlista">
    <w:name w:val="List Continue"/>
    <w:basedOn w:val="Normal"/>
    <w:uiPriority w:val="99"/>
    <w:unhideWhenUsed/>
    <w:rsid w:val="0029639D"/>
    <w:pPr>
      <w:spacing w:after="120"/>
      <w:ind w:left="360"/>
    </w:pPr>
  </w:style>
  <w:style w:type="paragraph" w:styleId="Continuarlista2">
    <w:name w:val="List Continue 2"/>
    <w:basedOn w:val="Normal"/>
    <w:uiPriority w:val="99"/>
    <w:unhideWhenUsed/>
    <w:rsid w:val="0029639D"/>
    <w:pPr>
      <w:spacing w:after="120"/>
      <w:ind w:left="720"/>
    </w:pPr>
  </w:style>
  <w:style w:type="paragraph" w:styleId="Continuarlista3">
    <w:name w:val="List Continue 3"/>
    <w:basedOn w:val="Normal"/>
    <w:uiPriority w:val="99"/>
    <w:unhideWhenUsed/>
    <w:rsid w:val="0029639D"/>
    <w:pPr>
      <w:spacing w:after="120"/>
      <w:ind w:left="1080"/>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DA4E01"/>
    <w:rPr>
      <w:color w:val="0000FF" w:themeColor="hyperlink"/>
      <w:u w:val="single"/>
    </w:rPr>
  </w:style>
  <w:style w:type="character" w:styleId="Mencinsinresolver">
    <w:name w:val="Unresolved Mention"/>
    <w:basedOn w:val="Fuentedeprrafopredeter"/>
    <w:uiPriority w:val="99"/>
    <w:semiHidden/>
    <w:unhideWhenUsed/>
    <w:rsid w:val="00DA4E01"/>
    <w:rPr>
      <w:color w:val="605E5C"/>
      <w:shd w:val="clear" w:color="auto" w:fill="E1DFDD"/>
    </w:rPr>
  </w:style>
  <w:style w:type="paragraph" w:styleId="TDC1">
    <w:name w:val="toc 1"/>
    <w:basedOn w:val="Normal"/>
    <w:next w:val="Normal"/>
    <w:autoRedefine/>
    <w:uiPriority w:val="39"/>
    <w:unhideWhenUsed/>
    <w:rsid w:val="00445B4B"/>
    <w:pPr>
      <w:spacing w:after="100"/>
    </w:pPr>
  </w:style>
  <w:style w:type="paragraph" w:styleId="TDC2">
    <w:name w:val="toc 2"/>
    <w:basedOn w:val="Normal"/>
    <w:next w:val="Normal"/>
    <w:autoRedefine/>
    <w:uiPriority w:val="39"/>
    <w:unhideWhenUsed/>
    <w:rsid w:val="00445B4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83172">
      <w:bodyDiv w:val="1"/>
      <w:marLeft w:val="0"/>
      <w:marRight w:val="0"/>
      <w:marTop w:val="0"/>
      <w:marBottom w:val="0"/>
      <w:divBdr>
        <w:top w:val="none" w:sz="0" w:space="0" w:color="auto"/>
        <w:left w:val="none" w:sz="0" w:space="0" w:color="auto"/>
        <w:bottom w:val="none" w:sz="0" w:space="0" w:color="auto"/>
        <w:right w:val="none" w:sz="0" w:space="0" w:color="auto"/>
      </w:divBdr>
    </w:div>
    <w:div w:id="390228016">
      <w:bodyDiv w:val="1"/>
      <w:marLeft w:val="0"/>
      <w:marRight w:val="0"/>
      <w:marTop w:val="0"/>
      <w:marBottom w:val="0"/>
      <w:divBdr>
        <w:top w:val="none" w:sz="0" w:space="0" w:color="auto"/>
        <w:left w:val="none" w:sz="0" w:space="0" w:color="auto"/>
        <w:bottom w:val="none" w:sz="0" w:space="0" w:color="auto"/>
        <w:right w:val="none" w:sz="0" w:space="0" w:color="auto"/>
      </w:divBdr>
    </w:div>
    <w:div w:id="495725281">
      <w:bodyDiv w:val="1"/>
      <w:marLeft w:val="0"/>
      <w:marRight w:val="0"/>
      <w:marTop w:val="0"/>
      <w:marBottom w:val="0"/>
      <w:divBdr>
        <w:top w:val="none" w:sz="0" w:space="0" w:color="auto"/>
        <w:left w:val="none" w:sz="0" w:space="0" w:color="auto"/>
        <w:bottom w:val="none" w:sz="0" w:space="0" w:color="auto"/>
        <w:right w:val="none" w:sz="0" w:space="0" w:color="auto"/>
      </w:divBdr>
    </w:div>
    <w:div w:id="502622847">
      <w:bodyDiv w:val="1"/>
      <w:marLeft w:val="0"/>
      <w:marRight w:val="0"/>
      <w:marTop w:val="0"/>
      <w:marBottom w:val="0"/>
      <w:divBdr>
        <w:top w:val="none" w:sz="0" w:space="0" w:color="auto"/>
        <w:left w:val="none" w:sz="0" w:space="0" w:color="auto"/>
        <w:bottom w:val="none" w:sz="0" w:space="0" w:color="auto"/>
        <w:right w:val="none" w:sz="0" w:space="0" w:color="auto"/>
      </w:divBdr>
    </w:div>
    <w:div w:id="510267421">
      <w:bodyDiv w:val="1"/>
      <w:marLeft w:val="0"/>
      <w:marRight w:val="0"/>
      <w:marTop w:val="0"/>
      <w:marBottom w:val="0"/>
      <w:divBdr>
        <w:top w:val="none" w:sz="0" w:space="0" w:color="auto"/>
        <w:left w:val="none" w:sz="0" w:space="0" w:color="auto"/>
        <w:bottom w:val="none" w:sz="0" w:space="0" w:color="auto"/>
        <w:right w:val="none" w:sz="0" w:space="0" w:color="auto"/>
      </w:divBdr>
    </w:div>
    <w:div w:id="665522860">
      <w:bodyDiv w:val="1"/>
      <w:marLeft w:val="0"/>
      <w:marRight w:val="0"/>
      <w:marTop w:val="0"/>
      <w:marBottom w:val="0"/>
      <w:divBdr>
        <w:top w:val="none" w:sz="0" w:space="0" w:color="auto"/>
        <w:left w:val="none" w:sz="0" w:space="0" w:color="auto"/>
        <w:bottom w:val="none" w:sz="0" w:space="0" w:color="auto"/>
        <w:right w:val="none" w:sz="0" w:space="0" w:color="auto"/>
      </w:divBdr>
    </w:div>
    <w:div w:id="710224913">
      <w:bodyDiv w:val="1"/>
      <w:marLeft w:val="0"/>
      <w:marRight w:val="0"/>
      <w:marTop w:val="0"/>
      <w:marBottom w:val="0"/>
      <w:divBdr>
        <w:top w:val="none" w:sz="0" w:space="0" w:color="auto"/>
        <w:left w:val="none" w:sz="0" w:space="0" w:color="auto"/>
        <w:bottom w:val="none" w:sz="0" w:space="0" w:color="auto"/>
        <w:right w:val="none" w:sz="0" w:space="0" w:color="auto"/>
      </w:divBdr>
    </w:div>
    <w:div w:id="862278775">
      <w:bodyDiv w:val="1"/>
      <w:marLeft w:val="0"/>
      <w:marRight w:val="0"/>
      <w:marTop w:val="0"/>
      <w:marBottom w:val="0"/>
      <w:divBdr>
        <w:top w:val="none" w:sz="0" w:space="0" w:color="auto"/>
        <w:left w:val="none" w:sz="0" w:space="0" w:color="auto"/>
        <w:bottom w:val="none" w:sz="0" w:space="0" w:color="auto"/>
        <w:right w:val="none" w:sz="0" w:space="0" w:color="auto"/>
      </w:divBdr>
    </w:div>
    <w:div w:id="1066297096">
      <w:bodyDiv w:val="1"/>
      <w:marLeft w:val="0"/>
      <w:marRight w:val="0"/>
      <w:marTop w:val="0"/>
      <w:marBottom w:val="0"/>
      <w:divBdr>
        <w:top w:val="none" w:sz="0" w:space="0" w:color="auto"/>
        <w:left w:val="none" w:sz="0" w:space="0" w:color="auto"/>
        <w:bottom w:val="none" w:sz="0" w:space="0" w:color="auto"/>
        <w:right w:val="none" w:sz="0" w:space="0" w:color="auto"/>
      </w:divBdr>
      <w:divsChild>
        <w:div w:id="1790933636">
          <w:marLeft w:val="0"/>
          <w:marRight w:val="0"/>
          <w:marTop w:val="0"/>
          <w:marBottom w:val="0"/>
          <w:divBdr>
            <w:top w:val="none" w:sz="0" w:space="0" w:color="auto"/>
            <w:left w:val="none" w:sz="0" w:space="0" w:color="auto"/>
            <w:bottom w:val="none" w:sz="0" w:space="0" w:color="auto"/>
            <w:right w:val="none" w:sz="0" w:space="0" w:color="auto"/>
          </w:divBdr>
          <w:divsChild>
            <w:div w:id="1098721348">
              <w:marLeft w:val="0"/>
              <w:marRight w:val="0"/>
              <w:marTop w:val="0"/>
              <w:marBottom w:val="0"/>
              <w:divBdr>
                <w:top w:val="none" w:sz="0" w:space="0" w:color="auto"/>
                <w:left w:val="none" w:sz="0" w:space="0" w:color="auto"/>
                <w:bottom w:val="none" w:sz="0" w:space="0" w:color="auto"/>
                <w:right w:val="none" w:sz="0" w:space="0" w:color="auto"/>
              </w:divBdr>
            </w:div>
            <w:div w:id="1145898554">
              <w:marLeft w:val="0"/>
              <w:marRight w:val="0"/>
              <w:marTop w:val="0"/>
              <w:marBottom w:val="0"/>
              <w:divBdr>
                <w:top w:val="none" w:sz="0" w:space="0" w:color="auto"/>
                <w:left w:val="none" w:sz="0" w:space="0" w:color="auto"/>
                <w:bottom w:val="none" w:sz="0" w:space="0" w:color="auto"/>
                <w:right w:val="none" w:sz="0" w:space="0" w:color="auto"/>
              </w:divBdr>
            </w:div>
            <w:div w:id="1802073781">
              <w:marLeft w:val="0"/>
              <w:marRight w:val="0"/>
              <w:marTop w:val="0"/>
              <w:marBottom w:val="0"/>
              <w:divBdr>
                <w:top w:val="none" w:sz="0" w:space="0" w:color="auto"/>
                <w:left w:val="none" w:sz="0" w:space="0" w:color="auto"/>
                <w:bottom w:val="none" w:sz="0" w:space="0" w:color="auto"/>
                <w:right w:val="none" w:sz="0" w:space="0" w:color="auto"/>
              </w:divBdr>
            </w:div>
            <w:div w:id="775716173">
              <w:marLeft w:val="0"/>
              <w:marRight w:val="0"/>
              <w:marTop w:val="0"/>
              <w:marBottom w:val="0"/>
              <w:divBdr>
                <w:top w:val="none" w:sz="0" w:space="0" w:color="auto"/>
                <w:left w:val="none" w:sz="0" w:space="0" w:color="auto"/>
                <w:bottom w:val="none" w:sz="0" w:space="0" w:color="auto"/>
                <w:right w:val="none" w:sz="0" w:space="0" w:color="auto"/>
              </w:divBdr>
            </w:div>
            <w:div w:id="372270513">
              <w:marLeft w:val="0"/>
              <w:marRight w:val="0"/>
              <w:marTop w:val="0"/>
              <w:marBottom w:val="0"/>
              <w:divBdr>
                <w:top w:val="none" w:sz="0" w:space="0" w:color="auto"/>
                <w:left w:val="none" w:sz="0" w:space="0" w:color="auto"/>
                <w:bottom w:val="none" w:sz="0" w:space="0" w:color="auto"/>
                <w:right w:val="none" w:sz="0" w:space="0" w:color="auto"/>
              </w:divBdr>
            </w:div>
            <w:div w:id="1821994714">
              <w:marLeft w:val="0"/>
              <w:marRight w:val="0"/>
              <w:marTop w:val="0"/>
              <w:marBottom w:val="0"/>
              <w:divBdr>
                <w:top w:val="none" w:sz="0" w:space="0" w:color="auto"/>
                <w:left w:val="none" w:sz="0" w:space="0" w:color="auto"/>
                <w:bottom w:val="none" w:sz="0" w:space="0" w:color="auto"/>
                <w:right w:val="none" w:sz="0" w:space="0" w:color="auto"/>
              </w:divBdr>
            </w:div>
            <w:div w:id="930889483">
              <w:marLeft w:val="0"/>
              <w:marRight w:val="0"/>
              <w:marTop w:val="0"/>
              <w:marBottom w:val="0"/>
              <w:divBdr>
                <w:top w:val="none" w:sz="0" w:space="0" w:color="auto"/>
                <w:left w:val="none" w:sz="0" w:space="0" w:color="auto"/>
                <w:bottom w:val="none" w:sz="0" w:space="0" w:color="auto"/>
                <w:right w:val="none" w:sz="0" w:space="0" w:color="auto"/>
              </w:divBdr>
            </w:div>
            <w:div w:id="896939757">
              <w:marLeft w:val="0"/>
              <w:marRight w:val="0"/>
              <w:marTop w:val="0"/>
              <w:marBottom w:val="0"/>
              <w:divBdr>
                <w:top w:val="none" w:sz="0" w:space="0" w:color="auto"/>
                <w:left w:val="none" w:sz="0" w:space="0" w:color="auto"/>
                <w:bottom w:val="none" w:sz="0" w:space="0" w:color="auto"/>
                <w:right w:val="none" w:sz="0" w:space="0" w:color="auto"/>
              </w:divBdr>
            </w:div>
            <w:div w:id="1039276973">
              <w:marLeft w:val="0"/>
              <w:marRight w:val="0"/>
              <w:marTop w:val="0"/>
              <w:marBottom w:val="0"/>
              <w:divBdr>
                <w:top w:val="none" w:sz="0" w:space="0" w:color="auto"/>
                <w:left w:val="none" w:sz="0" w:space="0" w:color="auto"/>
                <w:bottom w:val="none" w:sz="0" w:space="0" w:color="auto"/>
                <w:right w:val="none" w:sz="0" w:space="0" w:color="auto"/>
              </w:divBdr>
            </w:div>
            <w:div w:id="973951281">
              <w:marLeft w:val="0"/>
              <w:marRight w:val="0"/>
              <w:marTop w:val="0"/>
              <w:marBottom w:val="0"/>
              <w:divBdr>
                <w:top w:val="none" w:sz="0" w:space="0" w:color="auto"/>
                <w:left w:val="none" w:sz="0" w:space="0" w:color="auto"/>
                <w:bottom w:val="none" w:sz="0" w:space="0" w:color="auto"/>
                <w:right w:val="none" w:sz="0" w:space="0" w:color="auto"/>
              </w:divBdr>
            </w:div>
            <w:div w:id="1762483764">
              <w:marLeft w:val="0"/>
              <w:marRight w:val="0"/>
              <w:marTop w:val="0"/>
              <w:marBottom w:val="0"/>
              <w:divBdr>
                <w:top w:val="none" w:sz="0" w:space="0" w:color="auto"/>
                <w:left w:val="none" w:sz="0" w:space="0" w:color="auto"/>
                <w:bottom w:val="none" w:sz="0" w:space="0" w:color="auto"/>
                <w:right w:val="none" w:sz="0" w:space="0" w:color="auto"/>
              </w:divBdr>
            </w:div>
            <w:div w:id="242178188">
              <w:marLeft w:val="0"/>
              <w:marRight w:val="0"/>
              <w:marTop w:val="0"/>
              <w:marBottom w:val="0"/>
              <w:divBdr>
                <w:top w:val="none" w:sz="0" w:space="0" w:color="auto"/>
                <w:left w:val="none" w:sz="0" w:space="0" w:color="auto"/>
                <w:bottom w:val="none" w:sz="0" w:space="0" w:color="auto"/>
                <w:right w:val="none" w:sz="0" w:space="0" w:color="auto"/>
              </w:divBdr>
            </w:div>
            <w:div w:id="278530434">
              <w:marLeft w:val="0"/>
              <w:marRight w:val="0"/>
              <w:marTop w:val="0"/>
              <w:marBottom w:val="0"/>
              <w:divBdr>
                <w:top w:val="none" w:sz="0" w:space="0" w:color="auto"/>
                <w:left w:val="none" w:sz="0" w:space="0" w:color="auto"/>
                <w:bottom w:val="none" w:sz="0" w:space="0" w:color="auto"/>
                <w:right w:val="none" w:sz="0" w:space="0" w:color="auto"/>
              </w:divBdr>
            </w:div>
            <w:div w:id="1244417476">
              <w:marLeft w:val="0"/>
              <w:marRight w:val="0"/>
              <w:marTop w:val="0"/>
              <w:marBottom w:val="0"/>
              <w:divBdr>
                <w:top w:val="none" w:sz="0" w:space="0" w:color="auto"/>
                <w:left w:val="none" w:sz="0" w:space="0" w:color="auto"/>
                <w:bottom w:val="none" w:sz="0" w:space="0" w:color="auto"/>
                <w:right w:val="none" w:sz="0" w:space="0" w:color="auto"/>
              </w:divBdr>
            </w:div>
            <w:div w:id="152334984">
              <w:marLeft w:val="0"/>
              <w:marRight w:val="0"/>
              <w:marTop w:val="0"/>
              <w:marBottom w:val="0"/>
              <w:divBdr>
                <w:top w:val="none" w:sz="0" w:space="0" w:color="auto"/>
                <w:left w:val="none" w:sz="0" w:space="0" w:color="auto"/>
                <w:bottom w:val="none" w:sz="0" w:space="0" w:color="auto"/>
                <w:right w:val="none" w:sz="0" w:space="0" w:color="auto"/>
              </w:divBdr>
            </w:div>
            <w:div w:id="46072965">
              <w:marLeft w:val="0"/>
              <w:marRight w:val="0"/>
              <w:marTop w:val="0"/>
              <w:marBottom w:val="0"/>
              <w:divBdr>
                <w:top w:val="none" w:sz="0" w:space="0" w:color="auto"/>
                <w:left w:val="none" w:sz="0" w:space="0" w:color="auto"/>
                <w:bottom w:val="none" w:sz="0" w:space="0" w:color="auto"/>
                <w:right w:val="none" w:sz="0" w:space="0" w:color="auto"/>
              </w:divBdr>
            </w:div>
            <w:div w:id="1528135414">
              <w:marLeft w:val="0"/>
              <w:marRight w:val="0"/>
              <w:marTop w:val="0"/>
              <w:marBottom w:val="0"/>
              <w:divBdr>
                <w:top w:val="none" w:sz="0" w:space="0" w:color="auto"/>
                <w:left w:val="none" w:sz="0" w:space="0" w:color="auto"/>
                <w:bottom w:val="none" w:sz="0" w:space="0" w:color="auto"/>
                <w:right w:val="none" w:sz="0" w:space="0" w:color="auto"/>
              </w:divBdr>
            </w:div>
            <w:div w:id="1215385115">
              <w:marLeft w:val="0"/>
              <w:marRight w:val="0"/>
              <w:marTop w:val="0"/>
              <w:marBottom w:val="0"/>
              <w:divBdr>
                <w:top w:val="none" w:sz="0" w:space="0" w:color="auto"/>
                <w:left w:val="none" w:sz="0" w:space="0" w:color="auto"/>
                <w:bottom w:val="none" w:sz="0" w:space="0" w:color="auto"/>
                <w:right w:val="none" w:sz="0" w:space="0" w:color="auto"/>
              </w:divBdr>
            </w:div>
            <w:div w:id="236404066">
              <w:marLeft w:val="0"/>
              <w:marRight w:val="0"/>
              <w:marTop w:val="0"/>
              <w:marBottom w:val="0"/>
              <w:divBdr>
                <w:top w:val="none" w:sz="0" w:space="0" w:color="auto"/>
                <w:left w:val="none" w:sz="0" w:space="0" w:color="auto"/>
                <w:bottom w:val="none" w:sz="0" w:space="0" w:color="auto"/>
                <w:right w:val="none" w:sz="0" w:space="0" w:color="auto"/>
              </w:divBdr>
            </w:div>
            <w:div w:id="2071420488">
              <w:marLeft w:val="0"/>
              <w:marRight w:val="0"/>
              <w:marTop w:val="0"/>
              <w:marBottom w:val="0"/>
              <w:divBdr>
                <w:top w:val="none" w:sz="0" w:space="0" w:color="auto"/>
                <w:left w:val="none" w:sz="0" w:space="0" w:color="auto"/>
                <w:bottom w:val="none" w:sz="0" w:space="0" w:color="auto"/>
                <w:right w:val="none" w:sz="0" w:space="0" w:color="auto"/>
              </w:divBdr>
            </w:div>
            <w:div w:id="614557492">
              <w:marLeft w:val="0"/>
              <w:marRight w:val="0"/>
              <w:marTop w:val="0"/>
              <w:marBottom w:val="0"/>
              <w:divBdr>
                <w:top w:val="none" w:sz="0" w:space="0" w:color="auto"/>
                <w:left w:val="none" w:sz="0" w:space="0" w:color="auto"/>
                <w:bottom w:val="none" w:sz="0" w:space="0" w:color="auto"/>
                <w:right w:val="none" w:sz="0" w:space="0" w:color="auto"/>
              </w:divBdr>
            </w:div>
            <w:div w:id="1532109193">
              <w:marLeft w:val="0"/>
              <w:marRight w:val="0"/>
              <w:marTop w:val="0"/>
              <w:marBottom w:val="0"/>
              <w:divBdr>
                <w:top w:val="none" w:sz="0" w:space="0" w:color="auto"/>
                <w:left w:val="none" w:sz="0" w:space="0" w:color="auto"/>
                <w:bottom w:val="none" w:sz="0" w:space="0" w:color="auto"/>
                <w:right w:val="none" w:sz="0" w:space="0" w:color="auto"/>
              </w:divBdr>
            </w:div>
            <w:div w:id="429206893">
              <w:marLeft w:val="0"/>
              <w:marRight w:val="0"/>
              <w:marTop w:val="0"/>
              <w:marBottom w:val="0"/>
              <w:divBdr>
                <w:top w:val="none" w:sz="0" w:space="0" w:color="auto"/>
                <w:left w:val="none" w:sz="0" w:space="0" w:color="auto"/>
                <w:bottom w:val="none" w:sz="0" w:space="0" w:color="auto"/>
                <w:right w:val="none" w:sz="0" w:space="0" w:color="auto"/>
              </w:divBdr>
            </w:div>
            <w:div w:id="1346055903">
              <w:marLeft w:val="0"/>
              <w:marRight w:val="0"/>
              <w:marTop w:val="0"/>
              <w:marBottom w:val="0"/>
              <w:divBdr>
                <w:top w:val="none" w:sz="0" w:space="0" w:color="auto"/>
                <w:left w:val="none" w:sz="0" w:space="0" w:color="auto"/>
                <w:bottom w:val="none" w:sz="0" w:space="0" w:color="auto"/>
                <w:right w:val="none" w:sz="0" w:space="0" w:color="auto"/>
              </w:divBdr>
            </w:div>
            <w:div w:id="1048652635">
              <w:marLeft w:val="0"/>
              <w:marRight w:val="0"/>
              <w:marTop w:val="0"/>
              <w:marBottom w:val="0"/>
              <w:divBdr>
                <w:top w:val="none" w:sz="0" w:space="0" w:color="auto"/>
                <w:left w:val="none" w:sz="0" w:space="0" w:color="auto"/>
                <w:bottom w:val="none" w:sz="0" w:space="0" w:color="auto"/>
                <w:right w:val="none" w:sz="0" w:space="0" w:color="auto"/>
              </w:divBdr>
            </w:div>
            <w:div w:id="1537236040">
              <w:marLeft w:val="0"/>
              <w:marRight w:val="0"/>
              <w:marTop w:val="0"/>
              <w:marBottom w:val="0"/>
              <w:divBdr>
                <w:top w:val="none" w:sz="0" w:space="0" w:color="auto"/>
                <w:left w:val="none" w:sz="0" w:space="0" w:color="auto"/>
                <w:bottom w:val="none" w:sz="0" w:space="0" w:color="auto"/>
                <w:right w:val="none" w:sz="0" w:space="0" w:color="auto"/>
              </w:divBdr>
            </w:div>
            <w:div w:id="1501896037">
              <w:marLeft w:val="0"/>
              <w:marRight w:val="0"/>
              <w:marTop w:val="0"/>
              <w:marBottom w:val="0"/>
              <w:divBdr>
                <w:top w:val="none" w:sz="0" w:space="0" w:color="auto"/>
                <w:left w:val="none" w:sz="0" w:space="0" w:color="auto"/>
                <w:bottom w:val="none" w:sz="0" w:space="0" w:color="auto"/>
                <w:right w:val="none" w:sz="0" w:space="0" w:color="auto"/>
              </w:divBdr>
            </w:div>
            <w:div w:id="1096242846">
              <w:marLeft w:val="0"/>
              <w:marRight w:val="0"/>
              <w:marTop w:val="0"/>
              <w:marBottom w:val="0"/>
              <w:divBdr>
                <w:top w:val="none" w:sz="0" w:space="0" w:color="auto"/>
                <w:left w:val="none" w:sz="0" w:space="0" w:color="auto"/>
                <w:bottom w:val="none" w:sz="0" w:space="0" w:color="auto"/>
                <w:right w:val="none" w:sz="0" w:space="0" w:color="auto"/>
              </w:divBdr>
            </w:div>
            <w:div w:id="411508902">
              <w:marLeft w:val="0"/>
              <w:marRight w:val="0"/>
              <w:marTop w:val="0"/>
              <w:marBottom w:val="0"/>
              <w:divBdr>
                <w:top w:val="none" w:sz="0" w:space="0" w:color="auto"/>
                <w:left w:val="none" w:sz="0" w:space="0" w:color="auto"/>
                <w:bottom w:val="none" w:sz="0" w:space="0" w:color="auto"/>
                <w:right w:val="none" w:sz="0" w:space="0" w:color="auto"/>
              </w:divBdr>
            </w:div>
            <w:div w:id="54666044">
              <w:marLeft w:val="0"/>
              <w:marRight w:val="0"/>
              <w:marTop w:val="0"/>
              <w:marBottom w:val="0"/>
              <w:divBdr>
                <w:top w:val="none" w:sz="0" w:space="0" w:color="auto"/>
                <w:left w:val="none" w:sz="0" w:space="0" w:color="auto"/>
                <w:bottom w:val="none" w:sz="0" w:space="0" w:color="auto"/>
                <w:right w:val="none" w:sz="0" w:space="0" w:color="auto"/>
              </w:divBdr>
            </w:div>
            <w:div w:id="1296984885">
              <w:marLeft w:val="0"/>
              <w:marRight w:val="0"/>
              <w:marTop w:val="0"/>
              <w:marBottom w:val="0"/>
              <w:divBdr>
                <w:top w:val="none" w:sz="0" w:space="0" w:color="auto"/>
                <w:left w:val="none" w:sz="0" w:space="0" w:color="auto"/>
                <w:bottom w:val="none" w:sz="0" w:space="0" w:color="auto"/>
                <w:right w:val="none" w:sz="0" w:space="0" w:color="auto"/>
              </w:divBdr>
            </w:div>
            <w:div w:id="25453408">
              <w:marLeft w:val="0"/>
              <w:marRight w:val="0"/>
              <w:marTop w:val="0"/>
              <w:marBottom w:val="0"/>
              <w:divBdr>
                <w:top w:val="none" w:sz="0" w:space="0" w:color="auto"/>
                <w:left w:val="none" w:sz="0" w:space="0" w:color="auto"/>
                <w:bottom w:val="none" w:sz="0" w:space="0" w:color="auto"/>
                <w:right w:val="none" w:sz="0" w:space="0" w:color="auto"/>
              </w:divBdr>
            </w:div>
            <w:div w:id="1889023377">
              <w:marLeft w:val="0"/>
              <w:marRight w:val="0"/>
              <w:marTop w:val="0"/>
              <w:marBottom w:val="0"/>
              <w:divBdr>
                <w:top w:val="none" w:sz="0" w:space="0" w:color="auto"/>
                <w:left w:val="none" w:sz="0" w:space="0" w:color="auto"/>
                <w:bottom w:val="none" w:sz="0" w:space="0" w:color="auto"/>
                <w:right w:val="none" w:sz="0" w:space="0" w:color="auto"/>
              </w:divBdr>
            </w:div>
            <w:div w:id="267661295">
              <w:marLeft w:val="0"/>
              <w:marRight w:val="0"/>
              <w:marTop w:val="0"/>
              <w:marBottom w:val="0"/>
              <w:divBdr>
                <w:top w:val="none" w:sz="0" w:space="0" w:color="auto"/>
                <w:left w:val="none" w:sz="0" w:space="0" w:color="auto"/>
                <w:bottom w:val="none" w:sz="0" w:space="0" w:color="auto"/>
                <w:right w:val="none" w:sz="0" w:space="0" w:color="auto"/>
              </w:divBdr>
            </w:div>
            <w:div w:id="118188997">
              <w:marLeft w:val="0"/>
              <w:marRight w:val="0"/>
              <w:marTop w:val="0"/>
              <w:marBottom w:val="0"/>
              <w:divBdr>
                <w:top w:val="none" w:sz="0" w:space="0" w:color="auto"/>
                <w:left w:val="none" w:sz="0" w:space="0" w:color="auto"/>
                <w:bottom w:val="none" w:sz="0" w:space="0" w:color="auto"/>
                <w:right w:val="none" w:sz="0" w:space="0" w:color="auto"/>
              </w:divBdr>
            </w:div>
            <w:div w:id="237718015">
              <w:marLeft w:val="0"/>
              <w:marRight w:val="0"/>
              <w:marTop w:val="0"/>
              <w:marBottom w:val="0"/>
              <w:divBdr>
                <w:top w:val="none" w:sz="0" w:space="0" w:color="auto"/>
                <w:left w:val="none" w:sz="0" w:space="0" w:color="auto"/>
                <w:bottom w:val="none" w:sz="0" w:space="0" w:color="auto"/>
                <w:right w:val="none" w:sz="0" w:space="0" w:color="auto"/>
              </w:divBdr>
            </w:div>
            <w:div w:id="1783381863">
              <w:marLeft w:val="0"/>
              <w:marRight w:val="0"/>
              <w:marTop w:val="0"/>
              <w:marBottom w:val="0"/>
              <w:divBdr>
                <w:top w:val="none" w:sz="0" w:space="0" w:color="auto"/>
                <w:left w:val="none" w:sz="0" w:space="0" w:color="auto"/>
                <w:bottom w:val="none" w:sz="0" w:space="0" w:color="auto"/>
                <w:right w:val="none" w:sz="0" w:space="0" w:color="auto"/>
              </w:divBdr>
            </w:div>
            <w:div w:id="2105876621">
              <w:marLeft w:val="0"/>
              <w:marRight w:val="0"/>
              <w:marTop w:val="0"/>
              <w:marBottom w:val="0"/>
              <w:divBdr>
                <w:top w:val="none" w:sz="0" w:space="0" w:color="auto"/>
                <w:left w:val="none" w:sz="0" w:space="0" w:color="auto"/>
                <w:bottom w:val="none" w:sz="0" w:space="0" w:color="auto"/>
                <w:right w:val="none" w:sz="0" w:space="0" w:color="auto"/>
              </w:divBdr>
            </w:div>
            <w:div w:id="1094521193">
              <w:marLeft w:val="0"/>
              <w:marRight w:val="0"/>
              <w:marTop w:val="0"/>
              <w:marBottom w:val="0"/>
              <w:divBdr>
                <w:top w:val="none" w:sz="0" w:space="0" w:color="auto"/>
                <w:left w:val="none" w:sz="0" w:space="0" w:color="auto"/>
                <w:bottom w:val="none" w:sz="0" w:space="0" w:color="auto"/>
                <w:right w:val="none" w:sz="0" w:space="0" w:color="auto"/>
              </w:divBdr>
            </w:div>
            <w:div w:id="1788547881">
              <w:marLeft w:val="0"/>
              <w:marRight w:val="0"/>
              <w:marTop w:val="0"/>
              <w:marBottom w:val="0"/>
              <w:divBdr>
                <w:top w:val="none" w:sz="0" w:space="0" w:color="auto"/>
                <w:left w:val="none" w:sz="0" w:space="0" w:color="auto"/>
                <w:bottom w:val="none" w:sz="0" w:space="0" w:color="auto"/>
                <w:right w:val="none" w:sz="0" w:space="0" w:color="auto"/>
              </w:divBdr>
            </w:div>
            <w:div w:id="117800770">
              <w:marLeft w:val="0"/>
              <w:marRight w:val="0"/>
              <w:marTop w:val="0"/>
              <w:marBottom w:val="0"/>
              <w:divBdr>
                <w:top w:val="none" w:sz="0" w:space="0" w:color="auto"/>
                <w:left w:val="none" w:sz="0" w:space="0" w:color="auto"/>
                <w:bottom w:val="none" w:sz="0" w:space="0" w:color="auto"/>
                <w:right w:val="none" w:sz="0" w:space="0" w:color="auto"/>
              </w:divBdr>
            </w:div>
            <w:div w:id="590285768">
              <w:marLeft w:val="0"/>
              <w:marRight w:val="0"/>
              <w:marTop w:val="0"/>
              <w:marBottom w:val="0"/>
              <w:divBdr>
                <w:top w:val="none" w:sz="0" w:space="0" w:color="auto"/>
                <w:left w:val="none" w:sz="0" w:space="0" w:color="auto"/>
                <w:bottom w:val="none" w:sz="0" w:space="0" w:color="auto"/>
                <w:right w:val="none" w:sz="0" w:space="0" w:color="auto"/>
              </w:divBdr>
            </w:div>
            <w:div w:id="2055501004">
              <w:marLeft w:val="0"/>
              <w:marRight w:val="0"/>
              <w:marTop w:val="0"/>
              <w:marBottom w:val="0"/>
              <w:divBdr>
                <w:top w:val="none" w:sz="0" w:space="0" w:color="auto"/>
                <w:left w:val="none" w:sz="0" w:space="0" w:color="auto"/>
                <w:bottom w:val="none" w:sz="0" w:space="0" w:color="auto"/>
                <w:right w:val="none" w:sz="0" w:space="0" w:color="auto"/>
              </w:divBdr>
            </w:div>
            <w:div w:id="1816409193">
              <w:marLeft w:val="0"/>
              <w:marRight w:val="0"/>
              <w:marTop w:val="0"/>
              <w:marBottom w:val="0"/>
              <w:divBdr>
                <w:top w:val="none" w:sz="0" w:space="0" w:color="auto"/>
                <w:left w:val="none" w:sz="0" w:space="0" w:color="auto"/>
                <w:bottom w:val="none" w:sz="0" w:space="0" w:color="auto"/>
                <w:right w:val="none" w:sz="0" w:space="0" w:color="auto"/>
              </w:divBdr>
            </w:div>
            <w:div w:id="621500827">
              <w:marLeft w:val="0"/>
              <w:marRight w:val="0"/>
              <w:marTop w:val="0"/>
              <w:marBottom w:val="0"/>
              <w:divBdr>
                <w:top w:val="none" w:sz="0" w:space="0" w:color="auto"/>
                <w:left w:val="none" w:sz="0" w:space="0" w:color="auto"/>
                <w:bottom w:val="none" w:sz="0" w:space="0" w:color="auto"/>
                <w:right w:val="none" w:sz="0" w:space="0" w:color="auto"/>
              </w:divBdr>
            </w:div>
            <w:div w:id="1001854288">
              <w:marLeft w:val="0"/>
              <w:marRight w:val="0"/>
              <w:marTop w:val="0"/>
              <w:marBottom w:val="0"/>
              <w:divBdr>
                <w:top w:val="none" w:sz="0" w:space="0" w:color="auto"/>
                <w:left w:val="none" w:sz="0" w:space="0" w:color="auto"/>
                <w:bottom w:val="none" w:sz="0" w:space="0" w:color="auto"/>
                <w:right w:val="none" w:sz="0" w:space="0" w:color="auto"/>
              </w:divBdr>
            </w:div>
            <w:div w:id="881479119">
              <w:marLeft w:val="0"/>
              <w:marRight w:val="0"/>
              <w:marTop w:val="0"/>
              <w:marBottom w:val="0"/>
              <w:divBdr>
                <w:top w:val="none" w:sz="0" w:space="0" w:color="auto"/>
                <w:left w:val="none" w:sz="0" w:space="0" w:color="auto"/>
                <w:bottom w:val="none" w:sz="0" w:space="0" w:color="auto"/>
                <w:right w:val="none" w:sz="0" w:space="0" w:color="auto"/>
              </w:divBdr>
            </w:div>
            <w:div w:id="607322842">
              <w:marLeft w:val="0"/>
              <w:marRight w:val="0"/>
              <w:marTop w:val="0"/>
              <w:marBottom w:val="0"/>
              <w:divBdr>
                <w:top w:val="none" w:sz="0" w:space="0" w:color="auto"/>
                <w:left w:val="none" w:sz="0" w:space="0" w:color="auto"/>
                <w:bottom w:val="none" w:sz="0" w:space="0" w:color="auto"/>
                <w:right w:val="none" w:sz="0" w:space="0" w:color="auto"/>
              </w:divBdr>
            </w:div>
            <w:div w:id="1682509706">
              <w:marLeft w:val="0"/>
              <w:marRight w:val="0"/>
              <w:marTop w:val="0"/>
              <w:marBottom w:val="0"/>
              <w:divBdr>
                <w:top w:val="none" w:sz="0" w:space="0" w:color="auto"/>
                <w:left w:val="none" w:sz="0" w:space="0" w:color="auto"/>
                <w:bottom w:val="none" w:sz="0" w:space="0" w:color="auto"/>
                <w:right w:val="none" w:sz="0" w:space="0" w:color="auto"/>
              </w:divBdr>
            </w:div>
            <w:div w:id="771054290">
              <w:marLeft w:val="0"/>
              <w:marRight w:val="0"/>
              <w:marTop w:val="0"/>
              <w:marBottom w:val="0"/>
              <w:divBdr>
                <w:top w:val="none" w:sz="0" w:space="0" w:color="auto"/>
                <w:left w:val="none" w:sz="0" w:space="0" w:color="auto"/>
                <w:bottom w:val="none" w:sz="0" w:space="0" w:color="auto"/>
                <w:right w:val="none" w:sz="0" w:space="0" w:color="auto"/>
              </w:divBdr>
            </w:div>
            <w:div w:id="1429546007">
              <w:marLeft w:val="0"/>
              <w:marRight w:val="0"/>
              <w:marTop w:val="0"/>
              <w:marBottom w:val="0"/>
              <w:divBdr>
                <w:top w:val="none" w:sz="0" w:space="0" w:color="auto"/>
                <w:left w:val="none" w:sz="0" w:space="0" w:color="auto"/>
                <w:bottom w:val="none" w:sz="0" w:space="0" w:color="auto"/>
                <w:right w:val="none" w:sz="0" w:space="0" w:color="auto"/>
              </w:divBdr>
            </w:div>
            <w:div w:id="418911844">
              <w:marLeft w:val="0"/>
              <w:marRight w:val="0"/>
              <w:marTop w:val="0"/>
              <w:marBottom w:val="0"/>
              <w:divBdr>
                <w:top w:val="none" w:sz="0" w:space="0" w:color="auto"/>
                <w:left w:val="none" w:sz="0" w:space="0" w:color="auto"/>
                <w:bottom w:val="none" w:sz="0" w:space="0" w:color="auto"/>
                <w:right w:val="none" w:sz="0" w:space="0" w:color="auto"/>
              </w:divBdr>
            </w:div>
            <w:div w:id="359865923">
              <w:marLeft w:val="0"/>
              <w:marRight w:val="0"/>
              <w:marTop w:val="0"/>
              <w:marBottom w:val="0"/>
              <w:divBdr>
                <w:top w:val="none" w:sz="0" w:space="0" w:color="auto"/>
                <w:left w:val="none" w:sz="0" w:space="0" w:color="auto"/>
                <w:bottom w:val="none" w:sz="0" w:space="0" w:color="auto"/>
                <w:right w:val="none" w:sz="0" w:space="0" w:color="auto"/>
              </w:divBdr>
            </w:div>
            <w:div w:id="152961374">
              <w:marLeft w:val="0"/>
              <w:marRight w:val="0"/>
              <w:marTop w:val="0"/>
              <w:marBottom w:val="0"/>
              <w:divBdr>
                <w:top w:val="none" w:sz="0" w:space="0" w:color="auto"/>
                <w:left w:val="none" w:sz="0" w:space="0" w:color="auto"/>
                <w:bottom w:val="none" w:sz="0" w:space="0" w:color="auto"/>
                <w:right w:val="none" w:sz="0" w:space="0" w:color="auto"/>
              </w:divBdr>
            </w:div>
            <w:div w:id="2043674649">
              <w:marLeft w:val="0"/>
              <w:marRight w:val="0"/>
              <w:marTop w:val="0"/>
              <w:marBottom w:val="0"/>
              <w:divBdr>
                <w:top w:val="none" w:sz="0" w:space="0" w:color="auto"/>
                <w:left w:val="none" w:sz="0" w:space="0" w:color="auto"/>
                <w:bottom w:val="none" w:sz="0" w:space="0" w:color="auto"/>
                <w:right w:val="none" w:sz="0" w:space="0" w:color="auto"/>
              </w:divBdr>
            </w:div>
            <w:div w:id="949894615">
              <w:marLeft w:val="0"/>
              <w:marRight w:val="0"/>
              <w:marTop w:val="0"/>
              <w:marBottom w:val="0"/>
              <w:divBdr>
                <w:top w:val="none" w:sz="0" w:space="0" w:color="auto"/>
                <w:left w:val="none" w:sz="0" w:space="0" w:color="auto"/>
                <w:bottom w:val="none" w:sz="0" w:space="0" w:color="auto"/>
                <w:right w:val="none" w:sz="0" w:space="0" w:color="auto"/>
              </w:divBdr>
            </w:div>
            <w:div w:id="148133072">
              <w:marLeft w:val="0"/>
              <w:marRight w:val="0"/>
              <w:marTop w:val="0"/>
              <w:marBottom w:val="0"/>
              <w:divBdr>
                <w:top w:val="none" w:sz="0" w:space="0" w:color="auto"/>
                <w:left w:val="none" w:sz="0" w:space="0" w:color="auto"/>
                <w:bottom w:val="none" w:sz="0" w:space="0" w:color="auto"/>
                <w:right w:val="none" w:sz="0" w:space="0" w:color="auto"/>
              </w:divBdr>
            </w:div>
            <w:div w:id="1194197794">
              <w:marLeft w:val="0"/>
              <w:marRight w:val="0"/>
              <w:marTop w:val="0"/>
              <w:marBottom w:val="0"/>
              <w:divBdr>
                <w:top w:val="none" w:sz="0" w:space="0" w:color="auto"/>
                <w:left w:val="none" w:sz="0" w:space="0" w:color="auto"/>
                <w:bottom w:val="none" w:sz="0" w:space="0" w:color="auto"/>
                <w:right w:val="none" w:sz="0" w:space="0" w:color="auto"/>
              </w:divBdr>
            </w:div>
            <w:div w:id="1233157170">
              <w:marLeft w:val="0"/>
              <w:marRight w:val="0"/>
              <w:marTop w:val="0"/>
              <w:marBottom w:val="0"/>
              <w:divBdr>
                <w:top w:val="none" w:sz="0" w:space="0" w:color="auto"/>
                <w:left w:val="none" w:sz="0" w:space="0" w:color="auto"/>
                <w:bottom w:val="none" w:sz="0" w:space="0" w:color="auto"/>
                <w:right w:val="none" w:sz="0" w:space="0" w:color="auto"/>
              </w:divBdr>
            </w:div>
            <w:div w:id="1116101075">
              <w:marLeft w:val="0"/>
              <w:marRight w:val="0"/>
              <w:marTop w:val="0"/>
              <w:marBottom w:val="0"/>
              <w:divBdr>
                <w:top w:val="none" w:sz="0" w:space="0" w:color="auto"/>
                <w:left w:val="none" w:sz="0" w:space="0" w:color="auto"/>
                <w:bottom w:val="none" w:sz="0" w:space="0" w:color="auto"/>
                <w:right w:val="none" w:sz="0" w:space="0" w:color="auto"/>
              </w:divBdr>
            </w:div>
            <w:div w:id="363291434">
              <w:marLeft w:val="0"/>
              <w:marRight w:val="0"/>
              <w:marTop w:val="0"/>
              <w:marBottom w:val="0"/>
              <w:divBdr>
                <w:top w:val="none" w:sz="0" w:space="0" w:color="auto"/>
                <w:left w:val="none" w:sz="0" w:space="0" w:color="auto"/>
                <w:bottom w:val="none" w:sz="0" w:space="0" w:color="auto"/>
                <w:right w:val="none" w:sz="0" w:space="0" w:color="auto"/>
              </w:divBdr>
            </w:div>
            <w:div w:id="1715033129">
              <w:marLeft w:val="0"/>
              <w:marRight w:val="0"/>
              <w:marTop w:val="0"/>
              <w:marBottom w:val="0"/>
              <w:divBdr>
                <w:top w:val="none" w:sz="0" w:space="0" w:color="auto"/>
                <w:left w:val="none" w:sz="0" w:space="0" w:color="auto"/>
                <w:bottom w:val="none" w:sz="0" w:space="0" w:color="auto"/>
                <w:right w:val="none" w:sz="0" w:space="0" w:color="auto"/>
              </w:divBdr>
            </w:div>
            <w:div w:id="1016812462">
              <w:marLeft w:val="0"/>
              <w:marRight w:val="0"/>
              <w:marTop w:val="0"/>
              <w:marBottom w:val="0"/>
              <w:divBdr>
                <w:top w:val="none" w:sz="0" w:space="0" w:color="auto"/>
                <w:left w:val="none" w:sz="0" w:space="0" w:color="auto"/>
                <w:bottom w:val="none" w:sz="0" w:space="0" w:color="auto"/>
                <w:right w:val="none" w:sz="0" w:space="0" w:color="auto"/>
              </w:divBdr>
            </w:div>
            <w:div w:id="1828787414">
              <w:marLeft w:val="0"/>
              <w:marRight w:val="0"/>
              <w:marTop w:val="0"/>
              <w:marBottom w:val="0"/>
              <w:divBdr>
                <w:top w:val="none" w:sz="0" w:space="0" w:color="auto"/>
                <w:left w:val="none" w:sz="0" w:space="0" w:color="auto"/>
                <w:bottom w:val="none" w:sz="0" w:space="0" w:color="auto"/>
                <w:right w:val="none" w:sz="0" w:space="0" w:color="auto"/>
              </w:divBdr>
            </w:div>
            <w:div w:id="1416048938">
              <w:marLeft w:val="0"/>
              <w:marRight w:val="0"/>
              <w:marTop w:val="0"/>
              <w:marBottom w:val="0"/>
              <w:divBdr>
                <w:top w:val="none" w:sz="0" w:space="0" w:color="auto"/>
                <w:left w:val="none" w:sz="0" w:space="0" w:color="auto"/>
                <w:bottom w:val="none" w:sz="0" w:space="0" w:color="auto"/>
                <w:right w:val="none" w:sz="0" w:space="0" w:color="auto"/>
              </w:divBdr>
            </w:div>
            <w:div w:id="916019322">
              <w:marLeft w:val="0"/>
              <w:marRight w:val="0"/>
              <w:marTop w:val="0"/>
              <w:marBottom w:val="0"/>
              <w:divBdr>
                <w:top w:val="none" w:sz="0" w:space="0" w:color="auto"/>
                <w:left w:val="none" w:sz="0" w:space="0" w:color="auto"/>
                <w:bottom w:val="none" w:sz="0" w:space="0" w:color="auto"/>
                <w:right w:val="none" w:sz="0" w:space="0" w:color="auto"/>
              </w:divBdr>
            </w:div>
            <w:div w:id="1746758186">
              <w:marLeft w:val="0"/>
              <w:marRight w:val="0"/>
              <w:marTop w:val="0"/>
              <w:marBottom w:val="0"/>
              <w:divBdr>
                <w:top w:val="none" w:sz="0" w:space="0" w:color="auto"/>
                <w:left w:val="none" w:sz="0" w:space="0" w:color="auto"/>
                <w:bottom w:val="none" w:sz="0" w:space="0" w:color="auto"/>
                <w:right w:val="none" w:sz="0" w:space="0" w:color="auto"/>
              </w:divBdr>
            </w:div>
            <w:div w:id="1956279848">
              <w:marLeft w:val="0"/>
              <w:marRight w:val="0"/>
              <w:marTop w:val="0"/>
              <w:marBottom w:val="0"/>
              <w:divBdr>
                <w:top w:val="none" w:sz="0" w:space="0" w:color="auto"/>
                <w:left w:val="none" w:sz="0" w:space="0" w:color="auto"/>
                <w:bottom w:val="none" w:sz="0" w:space="0" w:color="auto"/>
                <w:right w:val="none" w:sz="0" w:space="0" w:color="auto"/>
              </w:divBdr>
            </w:div>
            <w:div w:id="2053648378">
              <w:marLeft w:val="0"/>
              <w:marRight w:val="0"/>
              <w:marTop w:val="0"/>
              <w:marBottom w:val="0"/>
              <w:divBdr>
                <w:top w:val="none" w:sz="0" w:space="0" w:color="auto"/>
                <w:left w:val="none" w:sz="0" w:space="0" w:color="auto"/>
                <w:bottom w:val="none" w:sz="0" w:space="0" w:color="auto"/>
                <w:right w:val="none" w:sz="0" w:space="0" w:color="auto"/>
              </w:divBdr>
            </w:div>
            <w:div w:id="739212133">
              <w:marLeft w:val="0"/>
              <w:marRight w:val="0"/>
              <w:marTop w:val="0"/>
              <w:marBottom w:val="0"/>
              <w:divBdr>
                <w:top w:val="none" w:sz="0" w:space="0" w:color="auto"/>
                <w:left w:val="none" w:sz="0" w:space="0" w:color="auto"/>
                <w:bottom w:val="none" w:sz="0" w:space="0" w:color="auto"/>
                <w:right w:val="none" w:sz="0" w:space="0" w:color="auto"/>
              </w:divBdr>
            </w:div>
            <w:div w:id="76905398">
              <w:marLeft w:val="0"/>
              <w:marRight w:val="0"/>
              <w:marTop w:val="0"/>
              <w:marBottom w:val="0"/>
              <w:divBdr>
                <w:top w:val="none" w:sz="0" w:space="0" w:color="auto"/>
                <w:left w:val="none" w:sz="0" w:space="0" w:color="auto"/>
                <w:bottom w:val="none" w:sz="0" w:space="0" w:color="auto"/>
                <w:right w:val="none" w:sz="0" w:space="0" w:color="auto"/>
              </w:divBdr>
            </w:div>
            <w:div w:id="277689927">
              <w:marLeft w:val="0"/>
              <w:marRight w:val="0"/>
              <w:marTop w:val="0"/>
              <w:marBottom w:val="0"/>
              <w:divBdr>
                <w:top w:val="none" w:sz="0" w:space="0" w:color="auto"/>
                <w:left w:val="none" w:sz="0" w:space="0" w:color="auto"/>
                <w:bottom w:val="none" w:sz="0" w:space="0" w:color="auto"/>
                <w:right w:val="none" w:sz="0" w:space="0" w:color="auto"/>
              </w:divBdr>
            </w:div>
            <w:div w:id="1525753563">
              <w:marLeft w:val="0"/>
              <w:marRight w:val="0"/>
              <w:marTop w:val="0"/>
              <w:marBottom w:val="0"/>
              <w:divBdr>
                <w:top w:val="none" w:sz="0" w:space="0" w:color="auto"/>
                <w:left w:val="none" w:sz="0" w:space="0" w:color="auto"/>
                <w:bottom w:val="none" w:sz="0" w:space="0" w:color="auto"/>
                <w:right w:val="none" w:sz="0" w:space="0" w:color="auto"/>
              </w:divBdr>
            </w:div>
            <w:div w:id="717321036">
              <w:marLeft w:val="0"/>
              <w:marRight w:val="0"/>
              <w:marTop w:val="0"/>
              <w:marBottom w:val="0"/>
              <w:divBdr>
                <w:top w:val="none" w:sz="0" w:space="0" w:color="auto"/>
                <w:left w:val="none" w:sz="0" w:space="0" w:color="auto"/>
                <w:bottom w:val="none" w:sz="0" w:space="0" w:color="auto"/>
                <w:right w:val="none" w:sz="0" w:space="0" w:color="auto"/>
              </w:divBdr>
            </w:div>
            <w:div w:id="1430737576">
              <w:marLeft w:val="0"/>
              <w:marRight w:val="0"/>
              <w:marTop w:val="0"/>
              <w:marBottom w:val="0"/>
              <w:divBdr>
                <w:top w:val="none" w:sz="0" w:space="0" w:color="auto"/>
                <w:left w:val="none" w:sz="0" w:space="0" w:color="auto"/>
                <w:bottom w:val="none" w:sz="0" w:space="0" w:color="auto"/>
                <w:right w:val="none" w:sz="0" w:space="0" w:color="auto"/>
              </w:divBdr>
            </w:div>
            <w:div w:id="575628323">
              <w:marLeft w:val="0"/>
              <w:marRight w:val="0"/>
              <w:marTop w:val="0"/>
              <w:marBottom w:val="0"/>
              <w:divBdr>
                <w:top w:val="none" w:sz="0" w:space="0" w:color="auto"/>
                <w:left w:val="none" w:sz="0" w:space="0" w:color="auto"/>
                <w:bottom w:val="none" w:sz="0" w:space="0" w:color="auto"/>
                <w:right w:val="none" w:sz="0" w:space="0" w:color="auto"/>
              </w:divBdr>
            </w:div>
            <w:div w:id="675229606">
              <w:marLeft w:val="0"/>
              <w:marRight w:val="0"/>
              <w:marTop w:val="0"/>
              <w:marBottom w:val="0"/>
              <w:divBdr>
                <w:top w:val="none" w:sz="0" w:space="0" w:color="auto"/>
                <w:left w:val="none" w:sz="0" w:space="0" w:color="auto"/>
                <w:bottom w:val="none" w:sz="0" w:space="0" w:color="auto"/>
                <w:right w:val="none" w:sz="0" w:space="0" w:color="auto"/>
              </w:divBdr>
            </w:div>
            <w:div w:id="287510884">
              <w:marLeft w:val="0"/>
              <w:marRight w:val="0"/>
              <w:marTop w:val="0"/>
              <w:marBottom w:val="0"/>
              <w:divBdr>
                <w:top w:val="none" w:sz="0" w:space="0" w:color="auto"/>
                <w:left w:val="none" w:sz="0" w:space="0" w:color="auto"/>
                <w:bottom w:val="none" w:sz="0" w:space="0" w:color="auto"/>
                <w:right w:val="none" w:sz="0" w:space="0" w:color="auto"/>
              </w:divBdr>
            </w:div>
            <w:div w:id="1051419693">
              <w:marLeft w:val="0"/>
              <w:marRight w:val="0"/>
              <w:marTop w:val="0"/>
              <w:marBottom w:val="0"/>
              <w:divBdr>
                <w:top w:val="none" w:sz="0" w:space="0" w:color="auto"/>
                <w:left w:val="none" w:sz="0" w:space="0" w:color="auto"/>
                <w:bottom w:val="none" w:sz="0" w:space="0" w:color="auto"/>
                <w:right w:val="none" w:sz="0" w:space="0" w:color="auto"/>
              </w:divBdr>
            </w:div>
            <w:div w:id="644625999">
              <w:marLeft w:val="0"/>
              <w:marRight w:val="0"/>
              <w:marTop w:val="0"/>
              <w:marBottom w:val="0"/>
              <w:divBdr>
                <w:top w:val="none" w:sz="0" w:space="0" w:color="auto"/>
                <w:left w:val="none" w:sz="0" w:space="0" w:color="auto"/>
                <w:bottom w:val="none" w:sz="0" w:space="0" w:color="auto"/>
                <w:right w:val="none" w:sz="0" w:space="0" w:color="auto"/>
              </w:divBdr>
            </w:div>
            <w:div w:id="273680446">
              <w:marLeft w:val="0"/>
              <w:marRight w:val="0"/>
              <w:marTop w:val="0"/>
              <w:marBottom w:val="0"/>
              <w:divBdr>
                <w:top w:val="none" w:sz="0" w:space="0" w:color="auto"/>
                <w:left w:val="none" w:sz="0" w:space="0" w:color="auto"/>
                <w:bottom w:val="none" w:sz="0" w:space="0" w:color="auto"/>
                <w:right w:val="none" w:sz="0" w:space="0" w:color="auto"/>
              </w:divBdr>
            </w:div>
            <w:div w:id="979074262">
              <w:marLeft w:val="0"/>
              <w:marRight w:val="0"/>
              <w:marTop w:val="0"/>
              <w:marBottom w:val="0"/>
              <w:divBdr>
                <w:top w:val="none" w:sz="0" w:space="0" w:color="auto"/>
                <w:left w:val="none" w:sz="0" w:space="0" w:color="auto"/>
                <w:bottom w:val="none" w:sz="0" w:space="0" w:color="auto"/>
                <w:right w:val="none" w:sz="0" w:space="0" w:color="auto"/>
              </w:divBdr>
            </w:div>
            <w:div w:id="103168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2290">
      <w:bodyDiv w:val="1"/>
      <w:marLeft w:val="0"/>
      <w:marRight w:val="0"/>
      <w:marTop w:val="0"/>
      <w:marBottom w:val="0"/>
      <w:divBdr>
        <w:top w:val="none" w:sz="0" w:space="0" w:color="auto"/>
        <w:left w:val="none" w:sz="0" w:space="0" w:color="auto"/>
        <w:bottom w:val="none" w:sz="0" w:space="0" w:color="auto"/>
        <w:right w:val="none" w:sz="0" w:space="0" w:color="auto"/>
      </w:divBdr>
    </w:div>
    <w:div w:id="1572885883">
      <w:bodyDiv w:val="1"/>
      <w:marLeft w:val="0"/>
      <w:marRight w:val="0"/>
      <w:marTop w:val="0"/>
      <w:marBottom w:val="0"/>
      <w:divBdr>
        <w:top w:val="none" w:sz="0" w:space="0" w:color="auto"/>
        <w:left w:val="none" w:sz="0" w:space="0" w:color="auto"/>
        <w:bottom w:val="none" w:sz="0" w:space="0" w:color="auto"/>
        <w:right w:val="none" w:sz="0" w:space="0" w:color="auto"/>
      </w:divBdr>
    </w:div>
    <w:div w:id="1588074887">
      <w:bodyDiv w:val="1"/>
      <w:marLeft w:val="0"/>
      <w:marRight w:val="0"/>
      <w:marTop w:val="0"/>
      <w:marBottom w:val="0"/>
      <w:divBdr>
        <w:top w:val="none" w:sz="0" w:space="0" w:color="auto"/>
        <w:left w:val="none" w:sz="0" w:space="0" w:color="auto"/>
        <w:bottom w:val="none" w:sz="0" w:space="0" w:color="auto"/>
        <w:right w:val="none" w:sz="0" w:space="0" w:color="auto"/>
      </w:divBdr>
    </w:div>
    <w:div w:id="2002539523">
      <w:bodyDiv w:val="1"/>
      <w:marLeft w:val="0"/>
      <w:marRight w:val="0"/>
      <w:marTop w:val="0"/>
      <w:marBottom w:val="0"/>
      <w:divBdr>
        <w:top w:val="none" w:sz="0" w:space="0" w:color="auto"/>
        <w:left w:val="none" w:sz="0" w:space="0" w:color="auto"/>
        <w:bottom w:val="none" w:sz="0" w:space="0" w:color="auto"/>
        <w:right w:val="none" w:sz="0" w:space="0" w:color="auto"/>
      </w:divBdr>
      <w:divsChild>
        <w:div w:id="843519961">
          <w:marLeft w:val="0"/>
          <w:marRight w:val="0"/>
          <w:marTop w:val="0"/>
          <w:marBottom w:val="0"/>
          <w:divBdr>
            <w:top w:val="none" w:sz="0" w:space="0" w:color="auto"/>
            <w:left w:val="none" w:sz="0" w:space="0" w:color="auto"/>
            <w:bottom w:val="none" w:sz="0" w:space="0" w:color="auto"/>
            <w:right w:val="none" w:sz="0" w:space="0" w:color="auto"/>
          </w:divBdr>
          <w:divsChild>
            <w:div w:id="800154305">
              <w:marLeft w:val="0"/>
              <w:marRight w:val="0"/>
              <w:marTop w:val="0"/>
              <w:marBottom w:val="0"/>
              <w:divBdr>
                <w:top w:val="none" w:sz="0" w:space="0" w:color="auto"/>
                <w:left w:val="none" w:sz="0" w:space="0" w:color="auto"/>
                <w:bottom w:val="none" w:sz="0" w:space="0" w:color="auto"/>
                <w:right w:val="none" w:sz="0" w:space="0" w:color="auto"/>
              </w:divBdr>
            </w:div>
            <w:div w:id="453333452">
              <w:marLeft w:val="0"/>
              <w:marRight w:val="0"/>
              <w:marTop w:val="0"/>
              <w:marBottom w:val="0"/>
              <w:divBdr>
                <w:top w:val="none" w:sz="0" w:space="0" w:color="auto"/>
                <w:left w:val="none" w:sz="0" w:space="0" w:color="auto"/>
                <w:bottom w:val="none" w:sz="0" w:space="0" w:color="auto"/>
                <w:right w:val="none" w:sz="0" w:space="0" w:color="auto"/>
              </w:divBdr>
            </w:div>
            <w:div w:id="234248504">
              <w:marLeft w:val="0"/>
              <w:marRight w:val="0"/>
              <w:marTop w:val="0"/>
              <w:marBottom w:val="0"/>
              <w:divBdr>
                <w:top w:val="none" w:sz="0" w:space="0" w:color="auto"/>
                <w:left w:val="none" w:sz="0" w:space="0" w:color="auto"/>
                <w:bottom w:val="none" w:sz="0" w:space="0" w:color="auto"/>
                <w:right w:val="none" w:sz="0" w:space="0" w:color="auto"/>
              </w:divBdr>
            </w:div>
            <w:div w:id="1242519009">
              <w:marLeft w:val="0"/>
              <w:marRight w:val="0"/>
              <w:marTop w:val="0"/>
              <w:marBottom w:val="0"/>
              <w:divBdr>
                <w:top w:val="none" w:sz="0" w:space="0" w:color="auto"/>
                <w:left w:val="none" w:sz="0" w:space="0" w:color="auto"/>
                <w:bottom w:val="none" w:sz="0" w:space="0" w:color="auto"/>
                <w:right w:val="none" w:sz="0" w:space="0" w:color="auto"/>
              </w:divBdr>
            </w:div>
            <w:div w:id="759253316">
              <w:marLeft w:val="0"/>
              <w:marRight w:val="0"/>
              <w:marTop w:val="0"/>
              <w:marBottom w:val="0"/>
              <w:divBdr>
                <w:top w:val="none" w:sz="0" w:space="0" w:color="auto"/>
                <w:left w:val="none" w:sz="0" w:space="0" w:color="auto"/>
                <w:bottom w:val="none" w:sz="0" w:space="0" w:color="auto"/>
                <w:right w:val="none" w:sz="0" w:space="0" w:color="auto"/>
              </w:divBdr>
            </w:div>
            <w:div w:id="1526091385">
              <w:marLeft w:val="0"/>
              <w:marRight w:val="0"/>
              <w:marTop w:val="0"/>
              <w:marBottom w:val="0"/>
              <w:divBdr>
                <w:top w:val="none" w:sz="0" w:space="0" w:color="auto"/>
                <w:left w:val="none" w:sz="0" w:space="0" w:color="auto"/>
                <w:bottom w:val="none" w:sz="0" w:space="0" w:color="auto"/>
                <w:right w:val="none" w:sz="0" w:space="0" w:color="auto"/>
              </w:divBdr>
            </w:div>
            <w:div w:id="215900219">
              <w:marLeft w:val="0"/>
              <w:marRight w:val="0"/>
              <w:marTop w:val="0"/>
              <w:marBottom w:val="0"/>
              <w:divBdr>
                <w:top w:val="none" w:sz="0" w:space="0" w:color="auto"/>
                <w:left w:val="none" w:sz="0" w:space="0" w:color="auto"/>
                <w:bottom w:val="none" w:sz="0" w:space="0" w:color="auto"/>
                <w:right w:val="none" w:sz="0" w:space="0" w:color="auto"/>
              </w:divBdr>
            </w:div>
            <w:div w:id="1293054135">
              <w:marLeft w:val="0"/>
              <w:marRight w:val="0"/>
              <w:marTop w:val="0"/>
              <w:marBottom w:val="0"/>
              <w:divBdr>
                <w:top w:val="none" w:sz="0" w:space="0" w:color="auto"/>
                <w:left w:val="none" w:sz="0" w:space="0" w:color="auto"/>
                <w:bottom w:val="none" w:sz="0" w:space="0" w:color="auto"/>
                <w:right w:val="none" w:sz="0" w:space="0" w:color="auto"/>
              </w:divBdr>
            </w:div>
            <w:div w:id="1138886339">
              <w:marLeft w:val="0"/>
              <w:marRight w:val="0"/>
              <w:marTop w:val="0"/>
              <w:marBottom w:val="0"/>
              <w:divBdr>
                <w:top w:val="none" w:sz="0" w:space="0" w:color="auto"/>
                <w:left w:val="none" w:sz="0" w:space="0" w:color="auto"/>
                <w:bottom w:val="none" w:sz="0" w:space="0" w:color="auto"/>
                <w:right w:val="none" w:sz="0" w:space="0" w:color="auto"/>
              </w:divBdr>
            </w:div>
            <w:div w:id="1975988535">
              <w:marLeft w:val="0"/>
              <w:marRight w:val="0"/>
              <w:marTop w:val="0"/>
              <w:marBottom w:val="0"/>
              <w:divBdr>
                <w:top w:val="none" w:sz="0" w:space="0" w:color="auto"/>
                <w:left w:val="none" w:sz="0" w:space="0" w:color="auto"/>
                <w:bottom w:val="none" w:sz="0" w:space="0" w:color="auto"/>
                <w:right w:val="none" w:sz="0" w:space="0" w:color="auto"/>
              </w:divBdr>
            </w:div>
            <w:div w:id="342516186">
              <w:marLeft w:val="0"/>
              <w:marRight w:val="0"/>
              <w:marTop w:val="0"/>
              <w:marBottom w:val="0"/>
              <w:divBdr>
                <w:top w:val="none" w:sz="0" w:space="0" w:color="auto"/>
                <w:left w:val="none" w:sz="0" w:space="0" w:color="auto"/>
                <w:bottom w:val="none" w:sz="0" w:space="0" w:color="auto"/>
                <w:right w:val="none" w:sz="0" w:space="0" w:color="auto"/>
              </w:divBdr>
            </w:div>
            <w:div w:id="472020242">
              <w:marLeft w:val="0"/>
              <w:marRight w:val="0"/>
              <w:marTop w:val="0"/>
              <w:marBottom w:val="0"/>
              <w:divBdr>
                <w:top w:val="none" w:sz="0" w:space="0" w:color="auto"/>
                <w:left w:val="none" w:sz="0" w:space="0" w:color="auto"/>
                <w:bottom w:val="none" w:sz="0" w:space="0" w:color="auto"/>
                <w:right w:val="none" w:sz="0" w:space="0" w:color="auto"/>
              </w:divBdr>
            </w:div>
            <w:div w:id="1525560415">
              <w:marLeft w:val="0"/>
              <w:marRight w:val="0"/>
              <w:marTop w:val="0"/>
              <w:marBottom w:val="0"/>
              <w:divBdr>
                <w:top w:val="none" w:sz="0" w:space="0" w:color="auto"/>
                <w:left w:val="none" w:sz="0" w:space="0" w:color="auto"/>
                <w:bottom w:val="none" w:sz="0" w:space="0" w:color="auto"/>
                <w:right w:val="none" w:sz="0" w:space="0" w:color="auto"/>
              </w:divBdr>
            </w:div>
            <w:div w:id="1131679171">
              <w:marLeft w:val="0"/>
              <w:marRight w:val="0"/>
              <w:marTop w:val="0"/>
              <w:marBottom w:val="0"/>
              <w:divBdr>
                <w:top w:val="none" w:sz="0" w:space="0" w:color="auto"/>
                <w:left w:val="none" w:sz="0" w:space="0" w:color="auto"/>
                <w:bottom w:val="none" w:sz="0" w:space="0" w:color="auto"/>
                <w:right w:val="none" w:sz="0" w:space="0" w:color="auto"/>
              </w:divBdr>
            </w:div>
            <w:div w:id="1969385510">
              <w:marLeft w:val="0"/>
              <w:marRight w:val="0"/>
              <w:marTop w:val="0"/>
              <w:marBottom w:val="0"/>
              <w:divBdr>
                <w:top w:val="none" w:sz="0" w:space="0" w:color="auto"/>
                <w:left w:val="none" w:sz="0" w:space="0" w:color="auto"/>
                <w:bottom w:val="none" w:sz="0" w:space="0" w:color="auto"/>
                <w:right w:val="none" w:sz="0" w:space="0" w:color="auto"/>
              </w:divBdr>
            </w:div>
            <w:div w:id="356346728">
              <w:marLeft w:val="0"/>
              <w:marRight w:val="0"/>
              <w:marTop w:val="0"/>
              <w:marBottom w:val="0"/>
              <w:divBdr>
                <w:top w:val="none" w:sz="0" w:space="0" w:color="auto"/>
                <w:left w:val="none" w:sz="0" w:space="0" w:color="auto"/>
                <w:bottom w:val="none" w:sz="0" w:space="0" w:color="auto"/>
                <w:right w:val="none" w:sz="0" w:space="0" w:color="auto"/>
              </w:divBdr>
            </w:div>
            <w:div w:id="713963061">
              <w:marLeft w:val="0"/>
              <w:marRight w:val="0"/>
              <w:marTop w:val="0"/>
              <w:marBottom w:val="0"/>
              <w:divBdr>
                <w:top w:val="none" w:sz="0" w:space="0" w:color="auto"/>
                <w:left w:val="none" w:sz="0" w:space="0" w:color="auto"/>
                <w:bottom w:val="none" w:sz="0" w:space="0" w:color="auto"/>
                <w:right w:val="none" w:sz="0" w:space="0" w:color="auto"/>
              </w:divBdr>
            </w:div>
            <w:div w:id="493112612">
              <w:marLeft w:val="0"/>
              <w:marRight w:val="0"/>
              <w:marTop w:val="0"/>
              <w:marBottom w:val="0"/>
              <w:divBdr>
                <w:top w:val="none" w:sz="0" w:space="0" w:color="auto"/>
                <w:left w:val="none" w:sz="0" w:space="0" w:color="auto"/>
                <w:bottom w:val="none" w:sz="0" w:space="0" w:color="auto"/>
                <w:right w:val="none" w:sz="0" w:space="0" w:color="auto"/>
              </w:divBdr>
            </w:div>
            <w:div w:id="1944989610">
              <w:marLeft w:val="0"/>
              <w:marRight w:val="0"/>
              <w:marTop w:val="0"/>
              <w:marBottom w:val="0"/>
              <w:divBdr>
                <w:top w:val="none" w:sz="0" w:space="0" w:color="auto"/>
                <w:left w:val="none" w:sz="0" w:space="0" w:color="auto"/>
                <w:bottom w:val="none" w:sz="0" w:space="0" w:color="auto"/>
                <w:right w:val="none" w:sz="0" w:space="0" w:color="auto"/>
              </w:divBdr>
            </w:div>
            <w:div w:id="800463748">
              <w:marLeft w:val="0"/>
              <w:marRight w:val="0"/>
              <w:marTop w:val="0"/>
              <w:marBottom w:val="0"/>
              <w:divBdr>
                <w:top w:val="none" w:sz="0" w:space="0" w:color="auto"/>
                <w:left w:val="none" w:sz="0" w:space="0" w:color="auto"/>
                <w:bottom w:val="none" w:sz="0" w:space="0" w:color="auto"/>
                <w:right w:val="none" w:sz="0" w:space="0" w:color="auto"/>
              </w:divBdr>
            </w:div>
            <w:div w:id="616327700">
              <w:marLeft w:val="0"/>
              <w:marRight w:val="0"/>
              <w:marTop w:val="0"/>
              <w:marBottom w:val="0"/>
              <w:divBdr>
                <w:top w:val="none" w:sz="0" w:space="0" w:color="auto"/>
                <w:left w:val="none" w:sz="0" w:space="0" w:color="auto"/>
                <w:bottom w:val="none" w:sz="0" w:space="0" w:color="auto"/>
                <w:right w:val="none" w:sz="0" w:space="0" w:color="auto"/>
              </w:divBdr>
            </w:div>
            <w:div w:id="736441306">
              <w:marLeft w:val="0"/>
              <w:marRight w:val="0"/>
              <w:marTop w:val="0"/>
              <w:marBottom w:val="0"/>
              <w:divBdr>
                <w:top w:val="none" w:sz="0" w:space="0" w:color="auto"/>
                <w:left w:val="none" w:sz="0" w:space="0" w:color="auto"/>
                <w:bottom w:val="none" w:sz="0" w:space="0" w:color="auto"/>
                <w:right w:val="none" w:sz="0" w:space="0" w:color="auto"/>
              </w:divBdr>
            </w:div>
            <w:div w:id="984815630">
              <w:marLeft w:val="0"/>
              <w:marRight w:val="0"/>
              <w:marTop w:val="0"/>
              <w:marBottom w:val="0"/>
              <w:divBdr>
                <w:top w:val="none" w:sz="0" w:space="0" w:color="auto"/>
                <w:left w:val="none" w:sz="0" w:space="0" w:color="auto"/>
                <w:bottom w:val="none" w:sz="0" w:space="0" w:color="auto"/>
                <w:right w:val="none" w:sz="0" w:space="0" w:color="auto"/>
              </w:divBdr>
            </w:div>
            <w:div w:id="1370106092">
              <w:marLeft w:val="0"/>
              <w:marRight w:val="0"/>
              <w:marTop w:val="0"/>
              <w:marBottom w:val="0"/>
              <w:divBdr>
                <w:top w:val="none" w:sz="0" w:space="0" w:color="auto"/>
                <w:left w:val="none" w:sz="0" w:space="0" w:color="auto"/>
                <w:bottom w:val="none" w:sz="0" w:space="0" w:color="auto"/>
                <w:right w:val="none" w:sz="0" w:space="0" w:color="auto"/>
              </w:divBdr>
            </w:div>
            <w:div w:id="1789545033">
              <w:marLeft w:val="0"/>
              <w:marRight w:val="0"/>
              <w:marTop w:val="0"/>
              <w:marBottom w:val="0"/>
              <w:divBdr>
                <w:top w:val="none" w:sz="0" w:space="0" w:color="auto"/>
                <w:left w:val="none" w:sz="0" w:space="0" w:color="auto"/>
                <w:bottom w:val="none" w:sz="0" w:space="0" w:color="auto"/>
                <w:right w:val="none" w:sz="0" w:space="0" w:color="auto"/>
              </w:divBdr>
            </w:div>
            <w:div w:id="1747072891">
              <w:marLeft w:val="0"/>
              <w:marRight w:val="0"/>
              <w:marTop w:val="0"/>
              <w:marBottom w:val="0"/>
              <w:divBdr>
                <w:top w:val="none" w:sz="0" w:space="0" w:color="auto"/>
                <w:left w:val="none" w:sz="0" w:space="0" w:color="auto"/>
                <w:bottom w:val="none" w:sz="0" w:space="0" w:color="auto"/>
                <w:right w:val="none" w:sz="0" w:space="0" w:color="auto"/>
              </w:divBdr>
            </w:div>
            <w:div w:id="1902132435">
              <w:marLeft w:val="0"/>
              <w:marRight w:val="0"/>
              <w:marTop w:val="0"/>
              <w:marBottom w:val="0"/>
              <w:divBdr>
                <w:top w:val="none" w:sz="0" w:space="0" w:color="auto"/>
                <w:left w:val="none" w:sz="0" w:space="0" w:color="auto"/>
                <w:bottom w:val="none" w:sz="0" w:space="0" w:color="auto"/>
                <w:right w:val="none" w:sz="0" w:space="0" w:color="auto"/>
              </w:divBdr>
            </w:div>
            <w:div w:id="192621022">
              <w:marLeft w:val="0"/>
              <w:marRight w:val="0"/>
              <w:marTop w:val="0"/>
              <w:marBottom w:val="0"/>
              <w:divBdr>
                <w:top w:val="none" w:sz="0" w:space="0" w:color="auto"/>
                <w:left w:val="none" w:sz="0" w:space="0" w:color="auto"/>
                <w:bottom w:val="none" w:sz="0" w:space="0" w:color="auto"/>
                <w:right w:val="none" w:sz="0" w:space="0" w:color="auto"/>
              </w:divBdr>
            </w:div>
            <w:div w:id="1072196361">
              <w:marLeft w:val="0"/>
              <w:marRight w:val="0"/>
              <w:marTop w:val="0"/>
              <w:marBottom w:val="0"/>
              <w:divBdr>
                <w:top w:val="none" w:sz="0" w:space="0" w:color="auto"/>
                <w:left w:val="none" w:sz="0" w:space="0" w:color="auto"/>
                <w:bottom w:val="none" w:sz="0" w:space="0" w:color="auto"/>
                <w:right w:val="none" w:sz="0" w:space="0" w:color="auto"/>
              </w:divBdr>
            </w:div>
            <w:div w:id="1930576427">
              <w:marLeft w:val="0"/>
              <w:marRight w:val="0"/>
              <w:marTop w:val="0"/>
              <w:marBottom w:val="0"/>
              <w:divBdr>
                <w:top w:val="none" w:sz="0" w:space="0" w:color="auto"/>
                <w:left w:val="none" w:sz="0" w:space="0" w:color="auto"/>
                <w:bottom w:val="none" w:sz="0" w:space="0" w:color="auto"/>
                <w:right w:val="none" w:sz="0" w:space="0" w:color="auto"/>
              </w:divBdr>
            </w:div>
            <w:div w:id="2048680684">
              <w:marLeft w:val="0"/>
              <w:marRight w:val="0"/>
              <w:marTop w:val="0"/>
              <w:marBottom w:val="0"/>
              <w:divBdr>
                <w:top w:val="none" w:sz="0" w:space="0" w:color="auto"/>
                <w:left w:val="none" w:sz="0" w:space="0" w:color="auto"/>
                <w:bottom w:val="none" w:sz="0" w:space="0" w:color="auto"/>
                <w:right w:val="none" w:sz="0" w:space="0" w:color="auto"/>
              </w:divBdr>
            </w:div>
            <w:div w:id="551960865">
              <w:marLeft w:val="0"/>
              <w:marRight w:val="0"/>
              <w:marTop w:val="0"/>
              <w:marBottom w:val="0"/>
              <w:divBdr>
                <w:top w:val="none" w:sz="0" w:space="0" w:color="auto"/>
                <w:left w:val="none" w:sz="0" w:space="0" w:color="auto"/>
                <w:bottom w:val="none" w:sz="0" w:space="0" w:color="auto"/>
                <w:right w:val="none" w:sz="0" w:space="0" w:color="auto"/>
              </w:divBdr>
            </w:div>
            <w:div w:id="987395144">
              <w:marLeft w:val="0"/>
              <w:marRight w:val="0"/>
              <w:marTop w:val="0"/>
              <w:marBottom w:val="0"/>
              <w:divBdr>
                <w:top w:val="none" w:sz="0" w:space="0" w:color="auto"/>
                <w:left w:val="none" w:sz="0" w:space="0" w:color="auto"/>
                <w:bottom w:val="none" w:sz="0" w:space="0" w:color="auto"/>
                <w:right w:val="none" w:sz="0" w:space="0" w:color="auto"/>
              </w:divBdr>
            </w:div>
            <w:div w:id="101532152">
              <w:marLeft w:val="0"/>
              <w:marRight w:val="0"/>
              <w:marTop w:val="0"/>
              <w:marBottom w:val="0"/>
              <w:divBdr>
                <w:top w:val="none" w:sz="0" w:space="0" w:color="auto"/>
                <w:left w:val="none" w:sz="0" w:space="0" w:color="auto"/>
                <w:bottom w:val="none" w:sz="0" w:space="0" w:color="auto"/>
                <w:right w:val="none" w:sz="0" w:space="0" w:color="auto"/>
              </w:divBdr>
            </w:div>
            <w:div w:id="1607074240">
              <w:marLeft w:val="0"/>
              <w:marRight w:val="0"/>
              <w:marTop w:val="0"/>
              <w:marBottom w:val="0"/>
              <w:divBdr>
                <w:top w:val="none" w:sz="0" w:space="0" w:color="auto"/>
                <w:left w:val="none" w:sz="0" w:space="0" w:color="auto"/>
                <w:bottom w:val="none" w:sz="0" w:space="0" w:color="auto"/>
                <w:right w:val="none" w:sz="0" w:space="0" w:color="auto"/>
              </w:divBdr>
            </w:div>
            <w:div w:id="489253572">
              <w:marLeft w:val="0"/>
              <w:marRight w:val="0"/>
              <w:marTop w:val="0"/>
              <w:marBottom w:val="0"/>
              <w:divBdr>
                <w:top w:val="none" w:sz="0" w:space="0" w:color="auto"/>
                <w:left w:val="none" w:sz="0" w:space="0" w:color="auto"/>
                <w:bottom w:val="none" w:sz="0" w:space="0" w:color="auto"/>
                <w:right w:val="none" w:sz="0" w:space="0" w:color="auto"/>
              </w:divBdr>
            </w:div>
            <w:div w:id="183711150">
              <w:marLeft w:val="0"/>
              <w:marRight w:val="0"/>
              <w:marTop w:val="0"/>
              <w:marBottom w:val="0"/>
              <w:divBdr>
                <w:top w:val="none" w:sz="0" w:space="0" w:color="auto"/>
                <w:left w:val="none" w:sz="0" w:space="0" w:color="auto"/>
                <w:bottom w:val="none" w:sz="0" w:space="0" w:color="auto"/>
                <w:right w:val="none" w:sz="0" w:space="0" w:color="auto"/>
              </w:divBdr>
            </w:div>
            <w:div w:id="1881505146">
              <w:marLeft w:val="0"/>
              <w:marRight w:val="0"/>
              <w:marTop w:val="0"/>
              <w:marBottom w:val="0"/>
              <w:divBdr>
                <w:top w:val="none" w:sz="0" w:space="0" w:color="auto"/>
                <w:left w:val="none" w:sz="0" w:space="0" w:color="auto"/>
                <w:bottom w:val="none" w:sz="0" w:space="0" w:color="auto"/>
                <w:right w:val="none" w:sz="0" w:space="0" w:color="auto"/>
              </w:divBdr>
            </w:div>
            <w:div w:id="1383559219">
              <w:marLeft w:val="0"/>
              <w:marRight w:val="0"/>
              <w:marTop w:val="0"/>
              <w:marBottom w:val="0"/>
              <w:divBdr>
                <w:top w:val="none" w:sz="0" w:space="0" w:color="auto"/>
                <w:left w:val="none" w:sz="0" w:space="0" w:color="auto"/>
                <w:bottom w:val="none" w:sz="0" w:space="0" w:color="auto"/>
                <w:right w:val="none" w:sz="0" w:space="0" w:color="auto"/>
              </w:divBdr>
            </w:div>
            <w:div w:id="132909002">
              <w:marLeft w:val="0"/>
              <w:marRight w:val="0"/>
              <w:marTop w:val="0"/>
              <w:marBottom w:val="0"/>
              <w:divBdr>
                <w:top w:val="none" w:sz="0" w:space="0" w:color="auto"/>
                <w:left w:val="none" w:sz="0" w:space="0" w:color="auto"/>
                <w:bottom w:val="none" w:sz="0" w:space="0" w:color="auto"/>
                <w:right w:val="none" w:sz="0" w:space="0" w:color="auto"/>
              </w:divBdr>
            </w:div>
            <w:div w:id="1258978603">
              <w:marLeft w:val="0"/>
              <w:marRight w:val="0"/>
              <w:marTop w:val="0"/>
              <w:marBottom w:val="0"/>
              <w:divBdr>
                <w:top w:val="none" w:sz="0" w:space="0" w:color="auto"/>
                <w:left w:val="none" w:sz="0" w:space="0" w:color="auto"/>
                <w:bottom w:val="none" w:sz="0" w:space="0" w:color="auto"/>
                <w:right w:val="none" w:sz="0" w:space="0" w:color="auto"/>
              </w:divBdr>
            </w:div>
            <w:div w:id="32972055">
              <w:marLeft w:val="0"/>
              <w:marRight w:val="0"/>
              <w:marTop w:val="0"/>
              <w:marBottom w:val="0"/>
              <w:divBdr>
                <w:top w:val="none" w:sz="0" w:space="0" w:color="auto"/>
                <w:left w:val="none" w:sz="0" w:space="0" w:color="auto"/>
                <w:bottom w:val="none" w:sz="0" w:space="0" w:color="auto"/>
                <w:right w:val="none" w:sz="0" w:space="0" w:color="auto"/>
              </w:divBdr>
            </w:div>
            <w:div w:id="235633307">
              <w:marLeft w:val="0"/>
              <w:marRight w:val="0"/>
              <w:marTop w:val="0"/>
              <w:marBottom w:val="0"/>
              <w:divBdr>
                <w:top w:val="none" w:sz="0" w:space="0" w:color="auto"/>
                <w:left w:val="none" w:sz="0" w:space="0" w:color="auto"/>
                <w:bottom w:val="none" w:sz="0" w:space="0" w:color="auto"/>
                <w:right w:val="none" w:sz="0" w:space="0" w:color="auto"/>
              </w:divBdr>
            </w:div>
            <w:div w:id="1036078269">
              <w:marLeft w:val="0"/>
              <w:marRight w:val="0"/>
              <w:marTop w:val="0"/>
              <w:marBottom w:val="0"/>
              <w:divBdr>
                <w:top w:val="none" w:sz="0" w:space="0" w:color="auto"/>
                <w:left w:val="none" w:sz="0" w:space="0" w:color="auto"/>
                <w:bottom w:val="none" w:sz="0" w:space="0" w:color="auto"/>
                <w:right w:val="none" w:sz="0" w:space="0" w:color="auto"/>
              </w:divBdr>
            </w:div>
            <w:div w:id="289291640">
              <w:marLeft w:val="0"/>
              <w:marRight w:val="0"/>
              <w:marTop w:val="0"/>
              <w:marBottom w:val="0"/>
              <w:divBdr>
                <w:top w:val="none" w:sz="0" w:space="0" w:color="auto"/>
                <w:left w:val="none" w:sz="0" w:space="0" w:color="auto"/>
                <w:bottom w:val="none" w:sz="0" w:space="0" w:color="auto"/>
                <w:right w:val="none" w:sz="0" w:space="0" w:color="auto"/>
              </w:divBdr>
            </w:div>
            <w:div w:id="1125074631">
              <w:marLeft w:val="0"/>
              <w:marRight w:val="0"/>
              <w:marTop w:val="0"/>
              <w:marBottom w:val="0"/>
              <w:divBdr>
                <w:top w:val="none" w:sz="0" w:space="0" w:color="auto"/>
                <w:left w:val="none" w:sz="0" w:space="0" w:color="auto"/>
                <w:bottom w:val="none" w:sz="0" w:space="0" w:color="auto"/>
                <w:right w:val="none" w:sz="0" w:space="0" w:color="auto"/>
              </w:divBdr>
            </w:div>
            <w:div w:id="1539316204">
              <w:marLeft w:val="0"/>
              <w:marRight w:val="0"/>
              <w:marTop w:val="0"/>
              <w:marBottom w:val="0"/>
              <w:divBdr>
                <w:top w:val="none" w:sz="0" w:space="0" w:color="auto"/>
                <w:left w:val="none" w:sz="0" w:space="0" w:color="auto"/>
                <w:bottom w:val="none" w:sz="0" w:space="0" w:color="auto"/>
                <w:right w:val="none" w:sz="0" w:space="0" w:color="auto"/>
              </w:divBdr>
            </w:div>
            <w:div w:id="127861438">
              <w:marLeft w:val="0"/>
              <w:marRight w:val="0"/>
              <w:marTop w:val="0"/>
              <w:marBottom w:val="0"/>
              <w:divBdr>
                <w:top w:val="none" w:sz="0" w:space="0" w:color="auto"/>
                <w:left w:val="none" w:sz="0" w:space="0" w:color="auto"/>
                <w:bottom w:val="none" w:sz="0" w:space="0" w:color="auto"/>
                <w:right w:val="none" w:sz="0" w:space="0" w:color="auto"/>
              </w:divBdr>
            </w:div>
            <w:div w:id="799344858">
              <w:marLeft w:val="0"/>
              <w:marRight w:val="0"/>
              <w:marTop w:val="0"/>
              <w:marBottom w:val="0"/>
              <w:divBdr>
                <w:top w:val="none" w:sz="0" w:space="0" w:color="auto"/>
                <w:left w:val="none" w:sz="0" w:space="0" w:color="auto"/>
                <w:bottom w:val="none" w:sz="0" w:space="0" w:color="auto"/>
                <w:right w:val="none" w:sz="0" w:space="0" w:color="auto"/>
              </w:divBdr>
            </w:div>
            <w:div w:id="623318444">
              <w:marLeft w:val="0"/>
              <w:marRight w:val="0"/>
              <w:marTop w:val="0"/>
              <w:marBottom w:val="0"/>
              <w:divBdr>
                <w:top w:val="none" w:sz="0" w:space="0" w:color="auto"/>
                <w:left w:val="none" w:sz="0" w:space="0" w:color="auto"/>
                <w:bottom w:val="none" w:sz="0" w:space="0" w:color="auto"/>
                <w:right w:val="none" w:sz="0" w:space="0" w:color="auto"/>
              </w:divBdr>
            </w:div>
            <w:div w:id="45763771">
              <w:marLeft w:val="0"/>
              <w:marRight w:val="0"/>
              <w:marTop w:val="0"/>
              <w:marBottom w:val="0"/>
              <w:divBdr>
                <w:top w:val="none" w:sz="0" w:space="0" w:color="auto"/>
                <w:left w:val="none" w:sz="0" w:space="0" w:color="auto"/>
                <w:bottom w:val="none" w:sz="0" w:space="0" w:color="auto"/>
                <w:right w:val="none" w:sz="0" w:space="0" w:color="auto"/>
              </w:divBdr>
            </w:div>
            <w:div w:id="1154644200">
              <w:marLeft w:val="0"/>
              <w:marRight w:val="0"/>
              <w:marTop w:val="0"/>
              <w:marBottom w:val="0"/>
              <w:divBdr>
                <w:top w:val="none" w:sz="0" w:space="0" w:color="auto"/>
                <w:left w:val="none" w:sz="0" w:space="0" w:color="auto"/>
                <w:bottom w:val="none" w:sz="0" w:space="0" w:color="auto"/>
                <w:right w:val="none" w:sz="0" w:space="0" w:color="auto"/>
              </w:divBdr>
            </w:div>
            <w:div w:id="2083138431">
              <w:marLeft w:val="0"/>
              <w:marRight w:val="0"/>
              <w:marTop w:val="0"/>
              <w:marBottom w:val="0"/>
              <w:divBdr>
                <w:top w:val="none" w:sz="0" w:space="0" w:color="auto"/>
                <w:left w:val="none" w:sz="0" w:space="0" w:color="auto"/>
                <w:bottom w:val="none" w:sz="0" w:space="0" w:color="auto"/>
                <w:right w:val="none" w:sz="0" w:space="0" w:color="auto"/>
              </w:divBdr>
            </w:div>
            <w:div w:id="1019508625">
              <w:marLeft w:val="0"/>
              <w:marRight w:val="0"/>
              <w:marTop w:val="0"/>
              <w:marBottom w:val="0"/>
              <w:divBdr>
                <w:top w:val="none" w:sz="0" w:space="0" w:color="auto"/>
                <w:left w:val="none" w:sz="0" w:space="0" w:color="auto"/>
                <w:bottom w:val="none" w:sz="0" w:space="0" w:color="auto"/>
                <w:right w:val="none" w:sz="0" w:space="0" w:color="auto"/>
              </w:divBdr>
            </w:div>
            <w:div w:id="651103271">
              <w:marLeft w:val="0"/>
              <w:marRight w:val="0"/>
              <w:marTop w:val="0"/>
              <w:marBottom w:val="0"/>
              <w:divBdr>
                <w:top w:val="none" w:sz="0" w:space="0" w:color="auto"/>
                <w:left w:val="none" w:sz="0" w:space="0" w:color="auto"/>
                <w:bottom w:val="none" w:sz="0" w:space="0" w:color="auto"/>
                <w:right w:val="none" w:sz="0" w:space="0" w:color="auto"/>
              </w:divBdr>
            </w:div>
            <w:div w:id="985623227">
              <w:marLeft w:val="0"/>
              <w:marRight w:val="0"/>
              <w:marTop w:val="0"/>
              <w:marBottom w:val="0"/>
              <w:divBdr>
                <w:top w:val="none" w:sz="0" w:space="0" w:color="auto"/>
                <w:left w:val="none" w:sz="0" w:space="0" w:color="auto"/>
                <w:bottom w:val="none" w:sz="0" w:space="0" w:color="auto"/>
                <w:right w:val="none" w:sz="0" w:space="0" w:color="auto"/>
              </w:divBdr>
            </w:div>
            <w:div w:id="951401157">
              <w:marLeft w:val="0"/>
              <w:marRight w:val="0"/>
              <w:marTop w:val="0"/>
              <w:marBottom w:val="0"/>
              <w:divBdr>
                <w:top w:val="none" w:sz="0" w:space="0" w:color="auto"/>
                <w:left w:val="none" w:sz="0" w:space="0" w:color="auto"/>
                <w:bottom w:val="none" w:sz="0" w:space="0" w:color="auto"/>
                <w:right w:val="none" w:sz="0" w:space="0" w:color="auto"/>
              </w:divBdr>
            </w:div>
            <w:div w:id="643197271">
              <w:marLeft w:val="0"/>
              <w:marRight w:val="0"/>
              <w:marTop w:val="0"/>
              <w:marBottom w:val="0"/>
              <w:divBdr>
                <w:top w:val="none" w:sz="0" w:space="0" w:color="auto"/>
                <w:left w:val="none" w:sz="0" w:space="0" w:color="auto"/>
                <w:bottom w:val="none" w:sz="0" w:space="0" w:color="auto"/>
                <w:right w:val="none" w:sz="0" w:space="0" w:color="auto"/>
              </w:divBdr>
            </w:div>
            <w:div w:id="1692797080">
              <w:marLeft w:val="0"/>
              <w:marRight w:val="0"/>
              <w:marTop w:val="0"/>
              <w:marBottom w:val="0"/>
              <w:divBdr>
                <w:top w:val="none" w:sz="0" w:space="0" w:color="auto"/>
                <w:left w:val="none" w:sz="0" w:space="0" w:color="auto"/>
                <w:bottom w:val="none" w:sz="0" w:space="0" w:color="auto"/>
                <w:right w:val="none" w:sz="0" w:space="0" w:color="auto"/>
              </w:divBdr>
            </w:div>
            <w:div w:id="999773839">
              <w:marLeft w:val="0"/>
              <w:marRight w:val="0"/>
              <w:marTop w:val="0"/>
              <w:marBottom w:val="0"/>
              <w:divBdr>
                <w:top w:val="none" w:sz="0" w:space="0" w:color="auto"/>
                <w:left w:val="none" w:sz="0" w:space="0" w:color="auto"/>
                <w:bottom w:val="none" w:sz="0" w:space="0" w:color="auto"/>
                <w:right w:val="none" w:sz="0" w:space="0" w:color="auto"/>
              </w:divBdr>
            </w:div>
            <w:div w:id="1393389852">
              <w:marLeft w:val="0"/>
              <w:marRight w:val="0"/>
              <w:marTop w:val="0"/>
              <w:marBottom w:val="0"/>
              <w:divBdr>
                <w:top w:val="none" w:sz="0" w:space="0" w:color="auto"/>
                <w:left w:val="none" w:sz="0" w:space="0" w:color="auto"/>
                <w:bottom w:val="none" w:sz="0" w:space="0" w:color="auto"/>
                <w:right w:val="none" w:sz="0" w:space="0" w:color="auto"/>
              </w:divBdr>
            </w:div>
            <w:div w:id="1724525261">
              <w:marLeft w:val="0"/>
              <w:marRight w:val="0"/>
              <w:marTop w:val="0"/>
              <w:marBottom w:val="0"/>
              <w:divBdr>
                <w:top w:val="none" w:sz="0" w:space="0" w:color="auto"/>
                <w:left w:val="none" w:sz="0" w:space="0" w:color="auto"/>
                <w:bottom w:val="none" w:sz="0" w:space="0" w:color="auto"/>
                <w:right w:val="none" w:sz="0" w:space="0" w:color="auto"/>
              </w:divBdr>
            </w:div>
            <w:div w:id="518738351">
              <w:marLeft w:val="0"/>
              <w:marRight w:val="0"/>
              <w:marTop w:val="0"/>
              <w:marBottom w:val="0"/>
              <w:divBdr>
                <w:top w:val="none" w:sz="0" w:space="0" w:color="auto"/>
                <w:left w:val="none" w:sz="0" w:space="0" w:color="auto"/>
                <w:bottom w:val="none" w:sz="0" w:space="0" w:color="auto"/>
                <w:right w:val="none" w:sz="0" w:space="0" w:color="auto"/>
              </w:divBdr>
            </w:div>
            <w:div w:id="1154106061">
              <w:marLeft w:val="0"/>
              <w:marRight w:val="0"/>
              <w:marTop w:val="0"/>
              <w:marBottom w:val="0"/>
              <w:divBdr>
                <w:top w:val="none" w:sz="0" w:space="0" w:color="auto"/>
                <w:left w:val="none" w:sz="0" w:space="0" w:color="auto"/>
                <w:bottom w:val="none" w:sz="0" w:space="0" w:color="auto"/>
                <w:right w:val="none" w:sz="0" w:space="0" w:color="auto"/>
              </w:divBdr>
            </w:div>
            <w:div w:id="1201238757">
              <w:marLeft w:val="0"/>
              <w:marRight w:val="0"/>
              <w:marTop w:val="0"/>
              <w:marBottom w:val="0"/>
              <w:divBdr>
                <w:top w:val="none" w:sz="0" w:space="0" w:color="auto"/>
                <w:left w:val="none" w:sz="0" w:space="0" w:color="auto"/>
                <w:bottom w:val="none" w:sz="0" w:space="0" w:color="auto"/>
                <w:right w:val="none" w:sz="0" w:space="0" w:color="auto"/>
              </w:divBdr>
            </w:div>
            <w:div w:id="1875580448">
              <w:marLeft w:val="0"/>
              <w:marRight w:val="0"/>
              <w:marTop w:val="0"/>
              <w:marBottom w:val="0"/>
              <w:divBdr>
                <w:top w:val="none" w:sz="0" w:space="0" w:color="auto"/>
                <w:left w:val="none" w:sz="0" w:space="0" w:color="auto"/>
                <w:bottom w:val="none" w:sz="0" w:space="0" w:color="auto"/>
                <w:right w:val="none" w:sz="0" w:space="0" w:color="auto"/>
              </w:divBdr>
            </w:div>
            <w:div w:id="1713651471">
              <w:marLeft w:val="0"/>
              <w:marRight w:val="0"/>
              <w:marTop w:val="0"/>
              <w:marBottom w:val="0"/>
              <w:divBdr>
                <w:top w:val="none" w:sz="0" w:space="0" w:color="auto"/>
                <w:left w:val="none" w:sz="0" w:space="0" w:color="auto"/>
                <w:bottom w:val="none" w:sz="0" w:space="0" w:color="auto"/>
                <w:right w:val="none" w:sz="0" w:space="0" w:color="auto"/>
              </w:divBdr>
            </w:div>
            <w:div w:id="815100524">
              <w:marLeft w:val="0"/>
              <w:marRight w:val="0"/>
              <w:marTop w:val="0"/>
              <w:marBottom w:val="0"/>
              <w:divBdr>
                <w:top w:val="none" w:sz="0" w:space="0" w:color="auto"/>
                <w:left w:val="none" w:sz="0" w:space="0" w:color="auto"/>
                <w:bottom w:val="none" w:sz="0" w:space="0" w:color="auto"/>
                <w:right w:val="none" w:sz="0" w:space="0" w:color="auto"/>
              </w:divBdr>
            </w:div>
            <w:div w:id="1432966338">
              <w:marLeft w:val="0"/>
              <w:marRight w:val="0"/>
              <w:marTop w:val="0"/>
              <w:marBottom w:val="0"/>
              <w:divBdr>
                <w:top w:val="none" w:sz="0" w:space="0" w:color="auto"/>
                <w:left w:val="none" w:sz="0" w:space="0" w:color="auto"/>
                <w:bottom w:val="none" w:sz="0" w:space="0" w:color="auto"/>
                <w:right w:val="none" w:sz="0" w:space="0" w:color="auto"/>
              </w:divBdr>
            </w:div>
            <w:div w:id="758718093">
              <w:marLeft w:val="0"/>
              <w:marRight w:val="0"/>
              <w:marTop w:val="0"/>
              <w:marBottom w:val="0"/>
              <w:divBdr>
                <w:top w:val="none" w:sz="0" w:space="0" w:color="auto"/>
                <w:left w:val="none" w:sz="0" w:space="0" w:color="auto"/>
                <w:bottom w:val="none" w:sz="0" w:space="0" w:color="auto"/>
                <w:right w:val="none" w:sz="0" w:space="0" w:color="auto"/>
              </w:divBdr>
            </w:div>
            <w:div w:id="159538985">
              <w:marLeft w:val="0"/>
              <w:marRight w:val="0"/>
              <w:marTop w:val="0"/>
              <w:marBottom w:val="0"/>
              <w:divBdr>
                <w:top w:val="none" w:sz="0" w:space="0" w:color="auto"/>
                <w:left w:val="none" w:sz="0" w:space="0" w:color="auto"/>
                <w:bottom w:val="none" w:sz="0" w:space="0" w:color="auto"/>
                <w:right w:val="none" w:sz="0" w:space="0" w:color="auto"/>
              </w:divBdr>
            </w:div>
            <w:div w:id="1202591343">
              <w:marLeft w:val="0"/>
              <w:marRight w:val="0"/>
              <w:marTop w:val="0"/>
              <w:marBottom w:val="0"/>
              <w:divBdr>
                <w:top w:val="none" w:sz="0" w:space="0" w:color="auto"/>
                <w:left w:val="none" w:sz="0" w:space="0" w:color="auto"/>
                <w:bottom w:val="none" w:sz="0" w:space="0" w:color="auto"/>
                <w:right w:val="none" w:sz="0" w:space="0" w:color="auto"/>
              </w:divBdr>
            </w:div>
            <w:div w:id="1008404931">
              <w:marLeft w:val="0"/>
              <w:marRight w:val="0"/>
              <w:marTop w:val="0"/>
              <w:marBottom w:val="0"/>
              <w:divBdr>
                <w:top w:val="none" w:sz="0" w:space="0" w:color="auto"/>
                <w:left w:val="none" w:sz="0" w:space="0" w:color="auto"/>
                <w:bottom w:val="none" w:sz="0" w:space="0" w:color="auto"/>
                <w:right w:val="none" w:sz="0" w:space="0" w:color="auto"/>
              </w:divBdr>
            </w:div>
            <w:div w:id="2047899855">
              <w:marLeft w:val="0"/>
              <w:marRight w:val="0"/>
              <w:marTop w:val="0"/>
              <w:marBottom w:val="0"/>
              <w:divBdr>
                <w:top w:val="none" w:sz="0" w:space="0" w:color="auto"/>
                <w:left w:val="none" w:sz="0" w:space="0" w:color="auto"/>
                <w:bottom w:val="none" w:sz="0" w:space="0" w:color="auto"/>
                <w:right w:val="none" w:sz="0" w:space="0" w:color="auto"/>
              </w:divBdr>
            </w:div>
            <w:div w:id="1320579587">
              <w:marLeft w:val="0"/>
              <w:marRight w:val="0"/>
              <w:marTop w:val="0"/>
              <w:marBottom w:val="0"/>
              <w:divBdr>
                <w:top w:val="none" w:sz="0" w:space="0" w:color="auto"/>
                <w:left w:val="none" w:sz="0" w:space="0" w:color="auto"/>
                <w:bottom w:val="none" w:sz="0" w:space="0" w:color="auto"/>
                <w:right w:val="none" w:sz="0" w:space="0" w:color="auto"/>
              </w:divBdr>
            </w:div>
            <w:div w:id="24327621">
              <w:marLeft w:val="0"/>
              <w:marRight w:val="0"/>
              <w:marTop w:val="0"/>
              <w:marBottom w:val="0"/>
              <w:divBdr>
                <w:top w:val="none" w:sz="0" w:space="0" w:color="auto"/>
                <w:left w:val="none" w:sz="0" w:space="0" w:color="auto"/>
                <w:bottom w:val="none" w:sz="0" w:space="0" w:color="auto"/>
                <w:right w:val="none" w:sz="0" w:space="0" w:color="auto"/>
              </w:divBdr>
            </w:div>
            <w:div w:id="1865285668">
              <w:marLeft w:val="0"/>
              <w:marRight w:val="0"/>
              <w:marTop w:val="0"/>
              <w:marBottom w:val="0"/>
              <w:divBdr>
                <w:top w:val="none" w:sz="0" w:space="0" w:color="auto"/>
                <w:left w:val="none" w:sz="0" w:space="0" w:color="auto"/>
                <w:bottom w:val="none" w:sz="0" w:space="0" w:color="auto"/>
                <w:right w:val="none" w:sz="0" w:space="0" w:color="auto"/>
              </w:divBdr>
            </w:div>
            <w:div w:id="1882740815">
              <w:marLeft w:val="0"/>
              <w:marRight w:val="0"/>
              <w:marTop w:val="0"/>
              <w:marBottom w:val="0"/>
              <w:divBdr>
                <w:top w:val="none" w:sz="0" w:space="0" w:color="auto"/>
                <w:left w:val="none" w:sz="0" w:space="0" w:color="auto"/>
                <w:bottom w:val="none" w:sz="0" w:space="0" w:color="auto"/>
                <w:right w:val="none" w:sz="0" w:space="0" w:color="auto"/>
              </w:divBdr>
            </w:div>
            <w:div w:id="1935701569">
              <w:marLeft w:val="0"/>
              <w:marRight w:val="0"/>
              <w:marTop w:val="0"/>
              <w:marBottom w:val="0"/>
              <w:divBdr>
                <w:top w:val="none" w:sz="0" w:space="0" w:color="auto"/>
                <w:left w:val="none" w:sz="0" w:space="0" w:color="auto"/>
                <w:bottom w:val="none" w:sz="0" w:space="0" w:color="auto"/>
                <w:right w:val="none" w:sz="0" w:space="0" w:color="auto"/>
              </w:divBdr>
            </w:div>
            <w:div w:id="1426150019">
              <w:marLeft w:val="0"/>
              <w:marRight w:val="0"/>
              <w:marTop w:val="0"/>
              <w:marBottom w:val="0"/>
              <w:divBdr>
                <w:top w:val="none" w:sz="0" w:space="0" w:color="auto"/>
                <w:left w:val="none" w:sz="0" w:space="0" w:color="auto"/>
                <w:bottom w:val="none" w:sz="0" w:space="0" w:color="auto"/>
                <w:right w:val="none" w:sz="0" w:space="0" w:color="auto"/>
              </w:divBdr>
            </w:div>
            <w:div w:id="525561275">
              <w:marLeft w:val="0"/>
              <w:marRight w:val="0"/>
              <w:marTop w:val="0"/>
              <w:marBottom w:val="0"/>
              <w:divBdr>
                <w:top w:val="none" w:sz="0" w:space="0" w:color="auto"/>
                <w:left w:val="none" w:sz="0" w:space="0" w:color="auto"/>
                <w:bottom w:val="none" w:sz="0" w:space="0" w:color="auto"/>
                <w:right w:val="none" w:sz="0" w:space="0" w:color="auto"/>
              </w:divBdr>
            </w:div>
            <w:div w:id="1458642675">
              <w:marLeft w:val="0"/>
              <w:marRight w:val="0"/>
              <w:marTop w:val="0"/>
              <w:marBottom w:val="0"/>
              <w:divBdr>
                <w:top w:val="none" w:sz="0" w:space="0" w:color="auto"/>
                <w:left w:val="none" w:sz="0" w:space="0" w:color="auto"/>
                <w:bottom w:val="none" w:sz="0" w:space="0" w:color="auto"/>
                <w:right w:val="none" w:sz="0" w:space="0" w:color="auto"/>
              </w:divBdr>
            </w:div>
            <w:div w:id="17165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79648">
      <w:bodyDiv w:val="1"/>
      <w:marLeft w:val="0"/>
      <w:marRight w:val="0"/>
      <w:marTop w:val="0"/>
      <w:marBottom w:val="0"/>
      <w:divBdr>
        <w:top w:val="none" w:sz="0" w:space="0" w:color="auto"/>
        <w:left w:val="none" w:sz="0" w:space="0" w:color="auto"/>
        <w:bottom w:val="none" w:sz="0" w:space="0" w:color="auto"/>
        <w:right w:val="none" w:sz="0" w:space="0" w:color="auto"/>
      </w:divBdr>
    </w:div>
    <w:div w:id="2046975686">
      <w:bodyDiv w:val="1"/>
      <w:marLeft w:val="0"/>
      <w:marRight w:val="0"/>
      <w:marTop w:val="0"/>
      <w:marBottom w:val="0"/>
      <w:divBdr>
        <w:top w:val="none" w:sz="0" w:space="0" w:color="auto"/>
        <w:left w:val="none" w:sz="0" w:space="0" w:color="auto"/>
        <w:bottom w:val="none" w:sz="0" w:space="0" w:color="auto"/>
        <w:right w:val="none" w:sz="0" w:space="0" w:color="auto"/>
      </w:divBdr>
    </w:div>
    <w:div w:id="2097554334">
      <w:bodyDiv w:val="1"/>
      <w:marLeft w:val="0"/>
      <w:marRight w:val="0"/>
      <w:marTop w:val="0"/>
      <w:marBottom w:val="0"/>
      <w:divBdr>
        <w:top w:val="none" w:sz="0" w:space="0" w:color="auto"/>
        <w:left w:val="none" w:sz="0" w:space="0" w:color="auto"/>
        <w:bottom w:val="none" w:sz="0" w:space="0" w:color="auto"/>
        <w:right w:val="none" w:sz="0" w:space="0" w:color="auto"/>
      </w:divBdr>
    </w:div>
    <w:div w:id="2104642863">
      <w:bodyDiv w:val="1"/>
      <w:marLeft w:val="0"/>
      <w:marRight w:val="0"/>
      <w:marTop w:val="0"/>
      <w:marBottom w:val="0"/>
      <w:divBdr>
        <w:top w:val="none" w:sz="0" w:space="0" w:color="auto"/>
        <w:left w:val="none" w:sz="0" w:space="0" w:color="auto"/>
        <w:bottom w:val="none" w:sz="0" w:space="0" w:color="auto"/>
        <w:right w:val="none" w:sz="0" w:space="0" w:color="auto"/>
      </w:divBdr>
    </w:div>
    <w:div w:id="21199068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842</Words>
  <Characters>4633</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Elmer Tarqui Flores</cp:lastModifiedBy>
  <cp:revision>3</cp:revision>
  <cp:lastPrinted>2025-08-27T16:54:00Z</cp:lastPrinted>
  <dcterms:created xsi:type="dcterms:W3CDTF">2025-08-17T01:35:00Z</dcterms:created>
  <dcterms:modified xsi:type="dcterms:W3CDTF">2025-08-27T16:55:00Z</dcterms:modified>
  <cp:category/>
</cp:coreProperties>
</file>